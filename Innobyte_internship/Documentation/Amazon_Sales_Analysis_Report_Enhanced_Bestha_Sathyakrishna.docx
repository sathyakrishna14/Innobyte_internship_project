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7082C" w14:textId="77777777" w:rsidR="000D0CEB" w:rsidRDefault="00000000" w:rsidP="00601A4D">
      <w:r>
        <w:br/>
      </w:r>
      <w:r>
        <w:br/>
        <w:t>INNOBYTE SERVICES</w:t>
      </w:r>
      <w:r>
        <w:br/>
      </w:r>
    </w:p>
    <w:p w14:paraId="6E215B8B" w14:textId="77777777" w:rsidR="000D0CEB" w:rsidRPr="00601A4D" w:rsidRDefault="00000000">
      <w:pPr>
        <w:jc w:val="center"/>
        <w:rPr>
          <w:sz w:val="24"/>
          <w:szCs w:val="24"/>
        </w:rPr>
      </w:pPr>
      <w:r w:rsidRPr="00601A4D">
        <w:rPr>
          <w:b/>
          <w:color w:val="0066CC"/>
          <w:sz w:val="40"/>
          <w:szCs w:val="24"/>
        </w:rPr>
        <w:t>DATA ANALYTICS INTERNSHIP PROGRAM</w:t>
      </w:r>
      <w:r w:rsidRPr="00601A4D">
        <w:rPr>
          <w:b/>
          <w:color w:val="0066CC"/>
          <w:sz w:val="40"/>
          <w:szCs w:val="24"/>
        </w:rPr>
        <w:br/>
      </w:r>
      <w:r w:rsidRPr="00601A4D">
        <w:rPr>
          <w:b/>
          <w:color w:val="0066CC"/>
          <w:sz w:val="40"/>
          <w:szCs w:val="24"/>
        </w:rPr>
        <w:br/>
        <w:t>FINAL REPORT</w:t>
      </w:r>
      <w:r w:rsidRPr="00601A4D">
        <w:rPr>
          <w:b/>
          <w:color w:val="0066CC"/>
          <w:sz w:val="40"/>
          <w:szCs w:val="24"/>
        </w:rPr>
        <w:br/>
      </w:r>
    </w:p>
    <w:p w14:paraId="10C1E25A" w14:textId="77777777" w:rsidR="000D0CEB" w:rsidRDefault="00000000">
      <w:pPr>
        <w:jc w:val="center"/>
      </w:pPr>
      <w:r>
        <w:rPr>
          <w:b/>
          <w:sz w:val="40"/>
        </w:rPr>
        <w:t>PROJECT TITLE:</w:t>
      </w:r>
      <w:r>
        <w:rPr>
          <w:b/>
          <w:sz w:val="40"/>
        </w:rPr>
        <w:br/>
        <w:t>AMAZON SALES ANALYSIS</w:t>
      </w:r>
      <w:r>
        <w:rPr>
          <w:b/>
          <w:sz w:val="40"/>
        </w:rPr>
        <w:br/>
      </w:r>
      <w:r>
        <w:rPr>
          <w:b/>
          <w:sz w:val="40"/>
        </w:rPr>
        <w:br/>
      </w:r>
    </w:p>
    <w:p w14:paraId="79155E19" w14:textId="4AF9ED52" w:rsidR="000D0CEB" w:rsidRDefault="00000000">
      <w:pPr>
        <w:jc w:val="center"/>
      </w:pPr>
      <w:r w:rsidRPr="00601A4D">
        <w:rPr>
          <w:b/>
          <w:bCs/>
          <w:sz w:val="28"/>
        </w:rPr>
        <w:t>SUBMITTED BY:</w:t>
      </w:r>
      <w:r>
        <w:rPr>
          <w:sz w:val="28"/>
        </w:rPr>
        <w:br/>
        <w:t>BESTHA SATHYAKRISHNA</w:t>
      </w:r>
      <w:r>
        <w:rPr>
          <w:sz w:val="28"/>
        </w:rPr>
        <w:br/>
        <w:t xml:space="preserve">Email: </w:t>
      </w:r>
      <w:hyperlink r:id="rId8" w:history="1">
        <w:r w:rsidR="009A6DF4" w:rsidRPr="00001185">
          <w:rPr>
            <w:rStyle w:val="Hyperlink"/>
            <w:sz w:val="28"/>
          </w:rPr>
          <w:t>bestakrishna143@gmail.com</w:t>
        </w:r>
      </w:hyperlink>
      <w:r w:rsidR="009A6DF4">
        <w:rPr>
          <w:sz w:val="28"/>
        </w:rPr>
        <w:br/>
        <w:t>ID= IS/A1/G7364</w:t>
      </w:r>
      <w:r>
        <w:rPr>
          <w:sz w:val="28"/>
        </w:rPr>
        <w:br/>
      </w:r>
      <w:r>
        <w:rPr>
          <w:sz w:val="28"/>
        </w:rPr>
        <w:br/>
      </w:r>
    </w:p>
    <w:p w14:paraId="34C91A86" w14:textId="77777777" w:rsidR="00B74B8F" w:rsidRDefault="00000000">
      <w:pPr>
        <w:jc w:val="center"/>
        <w:rPr>
          <w:sz w:val="24"/>
        </w:rPr>
      </w:pPr>
      <w:r>
        <w:rPr>
          <w:sz w:val="24"/>
        </w:rPr>
        <w:t>DURATION: OCTOBER 2025</w:t>
      </w:r>
      <w:r>
        <w:rPr>
          <w:sz w:val="24"/>
        </w:rPr>
        <w:br/>
      </w:r>
      <w:r w:rsidRPr="00404546">
        <w:rPr>
          <w:b/>
          <w:bCs/>
          <w:sz w:val="24"/>
        </w:rPr>
        <w:t>TOOLS USED:</w:t>
      </w:r>
      <w:r>
        <w:rPr>
          <w:sz w:val="24"/>
        </w:rPr>
        <w:t xml:space="preserve"> PYTHON, GOOGLE COLAB, PANDAS, MATPLOTLIB, SEABORN</w:t>
      </w:r>
    </w:p>
    <w:p w14:paraId="25C28B2F" w14:textId="77777777" w:rsidR="00B74B8F" w:rsidRDefault="00B74B8F">
      <w:pPr>
        <w:rPr>
          <w:sz w:val="24"/>
        </w:rPr>
      </w:pPr>
      <w:r>
        <w:rPr>
          <w:sz w:val="24"/>
        </w:rPr>
        <w:br w:type="page"/>
      </w:r>
    </w:p>
    <w:p w14:paraId="129A9FD4" w14:textId="77777777" w:rsidR="00B74B8F" w:rsidRDefault="00B74B8F" w:rsidP="00B74B8F">
      <w:pPr>
        <w:pStyle w:val="Heading1"/>
        <w:rPr>
          <w:sz w:val="44"/>
          <w:szCs w:val="44"/>
        </w:rPr>
      </w:pPr>
      <w:r w:rsidRPr="00B74B8F">
        <w:rPr>
          <w:sz w:val="44"/>
          <w:szCs w:val="44"/>
        </w:rPr>
        <w:lastRenderedPageBreak/>
        <w:t>Acknowledgment</w:t>
      </w:r>
    </w:p>
    <w:p w14:paraId="4C1EE3E7" w14:textId="77777777" w:rsidR="00404546" w:rsidRPr="00B74B8F" w:rsidRDefault="00404546" w:rsidP="00404546"/>
    <w:p w14:paraId="50F24216" w14:textId="6DDA97A0" w:rsidR="00E77AA7" w:rsidRDefault="00B74B8F" w:rsidP="00B74B8F">
      <w:pPr>
        <w:rPr>
          <w:sz w:val="28"/>
          <w:szCs w:val="24"/>
          <w:lang w:val="en-IN"/>
        </w:rPr>
      </w:pPr>
      <w:r w:rsidRPr="00B74B8F">
        <w:rPr>
          <w:sz w:val="28"/>
          <w:szCs w:val="24"/>
          <w:lang w:val="en-IN"/>
        </w:rPr>
        <w:t xml:space="preserve">I would like to express my sincere gratitude to </w:t>
      </w:r>
      <w:proofErr w:type="spellStart"/>
      <w:r w:rsidRPr="00B74B8F">
        <w:rPr>
          <w:b/>
          <w:bCs/>
          <w:sz w:val="28"/>
          <w:szCs w:val="24"/>
          <w:lang w:val="en-IN"/>
        </w:rPr>
        <w:t>Innobyte</w:t>
      </w:r>
      <w:proofErr w:type="spellEnd"/>
      <w:r w:rsidRPr="00B74B8F">
        <w:rPr>
          <w:b/>
          <w:bCs/>
          <w:sz w:val="28"/>
          <w:szCs w:val="24"/>
          <w:lang w:val="en-IN"/>
        </w:rPr>
        <w:t xml:space="preserve"> Services</w:t>
      </w:r>
      <w:r w:rsidRPr="00B74B8F">
        <w:rPr>
          <w:sz w:val="28"/>
          <w:szCs w:val="24"/>
          <w:lang w:val="en-IN"/>
        </w:rPr>
        <w:t xml:space="preserve"> for the opportunity to undertake this Data Analytics Internship. This project helped me apply analytics concepts to real-world business data, strengthening my skills in data cleaning, visualization, and insight generation. I’m thankful to the mentorship team for their guidance and constructive feedback throughout the internship.</w:t>
      </w:r>
    </w:p>
    <w:p w14:paraId="75F7D014" w14:textId="77777777" w:rsidR="00E77AA7" w:rsidRDefault="00E77AA7">
      <w:p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br w:type="page"/>
      </w:r>
    </w:p>
    <w:p w14:paraId="03ABB8BB" w14:textId="73F677E0" w:rsidR="004A1DC1" w:rsidRPr="009A6DF4" w:rsidRDefault="00E77AA7" w:rsidP="00E77AA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  <w:r w:rsidRPr="009A6D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  <w:t>Table of contents</w:t>
      </w: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840"/>
        <w:gridCol w:w="5334"/>
        <w:gridCol w:w="2610"/>
      </w:tblGrid>
      <w:tr w:rsidR="0038382A" w14:paraId="50FBFABB" w14:textId="77777777" w:rsidTr="00A5006D">
        <w:trPr>
          <w:trHeight w:val="945"/>
        </w:trPr>
        <w:tc>
          <w:tcPr>
            <w:tcW w:w="1840" w:type="dxa"/>
          </w:tcPr>
          <w:p w14:paraId="7AB194C7" w14:textId="4A349AA5" w:rsidR="0038382A" w:rsidRDefault="0038382A" w:rsidP="0038382A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S.no</w:t>
            </w:r>
          </w:p>
        </w:tc>
        <w:tc>
          <w:tcPr>
            <w:tcW w:w="5334" w:type="dxa"/>
          </w:tcPr>
          <w:p w14:paraId="09A59C91" w14:textId="432B0ED4" w:rsidR="0038382A" w:rsidRDefault="0038382A" w:rsidP="00A5006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Name</w:t>
            </w:r>
          </w:p>
        </w:tc>
        <w:tc>
          <w:tcPr>
            <w:tcW w:w="2610" w:type="dxa"/>
          </w:tcPr>
          <w:p w14:paraId="31742D56" w14:textId="5104E0A6" w:rsidR="0038382A" w:rsidRDefault="0038382A" w:rsidP="0038382A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Pg.no</w:t>
            </w:r>
          </w:p>
        </w:tc>
      </w:tr>
      <w:tr w:rsidR="0038382A" w14:paraId="7CD1B728" w14:textId="77777777" w:rsidTr="00A5006D">
        <w:trPr>
          <w:trHeight w:val="607"/>
        </w:trPr>
        <w:tc>
          <w:tcPr>
            <w:tcW w:w="1840" w:type="dxa"/>
          </w:tcPr>
          <w:p w14:paraId="6DCEC481" w14:textId="1B733E39" w:rsidR="0038382A" w:rsidRPr="00A5006D" w:rsidRDefault="0038382A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1</w:t>
            </w:r>
          </w:p>
        </w:tc>
        <w:tc>
          <w:tcPr>
            <w:tcW w:w="5334" w:type="dxa"/>
          </w:tcPr>
          <w:p w14:paraId="30556A45" w14:textId="60E2625C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Project Overview</w:t>
            </w:r>
          </w:p>
        </w:tc>
        <w:tc>
          <w:tcPr>
            <w:tcW w:w="2610" w:type="dxa"/>
          </w:tcPr>
          <w:p w14:paraId="57DAB800" w14:textId="73D94F74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4-4</w:t>
            </w:r>
          </w:p>
        </w:tc>
      </w:tr>
      <w:tr w:rsidR="0038382A" w14:paraId="79562550" w14:textId="77777777" w:rsidTr="00A5006D">
        <w:trPr>
          <w:trHeight w:val="607"/>
        </w:trPr>
        <w:tc>
          <w:tcPr>
            <w:tcW w:w="1840" w:type="dxa"/>
          </w:tcPr>
          <w:p w14:paraId="146C6D99" w14:textId="24D3A345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2</w:t>
            </w:r>
          </w:p>
        </w:tc>
        <w:tc>
          <w:tcPr>
            <w:tcW w:w="5334" w:type="dxa"/>
          </w:tcPr>
          <w:p w14:paraId="1EB547FF" w14:textId="3A9B1918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Key Objectives</w:t>
            </w:r>
          </w:p>
        </w:tc>
        <w:tc>
          <w:tcPr>
            <w:tcW w:w="2610" w:type="dxa"/>
          </w:tcPr>
          <w:p w14:paraId="2B97CB11" w14:textId="4D0E23E4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5-5</w:t>
            </w:r>
          </w:p>
        </w:tc>
      </w:tr>
      <w:tr w:rsidR="0038382A" w14:paraId="52203417" w14:textId="77777777" w:rsidTr="00A5006D">
        <w:trPr>
          <w:trHeight w:val="607"/>
        </w:trPr>
        <w:tc>
          <w:tcPr>
            <w:tcW w:w="1840" w:type="dxa"/>
          </w:tcPr>
          <w:p w14:paraId="78E25B9B" w14:textId="264CFA65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3</w:t>
            </w:r>
          </w:p>
        </w:tc>
        <w:tc>
          <w:tcPr>
            <w:tcW w:w="5334" w:type="dxa"/>
          </w:tcPr>
          <w:p w14:paraId="1EE138BB" w14:textId="2DC849DC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Executive Summary</w:t>
            </w:r>
          </w:p>
        </w:tc>
        <w:tc>
          <w:tcPr>
            <w:tcW w:w="2610" w:type="dxa"/>
          </w:tcPr>
          <w:p w14:paraId="414A154E" w14:textId="12855980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6-6</w:t>
            </w:r>
          </w:p>
        </w:tc>
      </w:tr>
      <w:tr w:rsidR="0038382A" w14:paraId="66DAC66B" w14:textId="77777777" w:rsidTr="00A5006D">
        <w:trPr>
          <w:trHeight w:val="586"/>
        </w:trPr>
        <w:tc>
          <w:tcPr>
            <w:tcW w:w="1840" w:type="dxa"/>
          </w:tcPr>
          <w:p w14:paraId="387B3FA1" w14:textId="722EC71C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4</w:t>
            </w:r>
          </w:p>
        </w:tc>
        <w:tc>
          <w:tcPr>
            <w:tcW w:w="5334" w:type="dxa"/>
          </w:tcPr>
          <w:p w14:paraId="6B44E531" w14:textId="64D4DE65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Methodology</w:t>
            </w:r>
          </w:p>
        </w:tc>
        <w:tc>
          <w:tcPr>
            <w:tcW w:w="2610" w:type="dxa"/>
          </w:tcPr>
          <w:p w14:paraId="4D19839C" w14:textId="19CCAA36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7-7</w:t>
            </w:r>
          </w:p>
        </w:tc>
      </w:tr>
      <w:tr w:rsidR="0038382A" w14:paraId="082B6CE9" w14:textId="77777777" w:rsidTr="00A5006D">
        <w:trPr>
          <w:trHeight w:val="607"/>
        </w:trPr>
        <w:tc>
          <w:tcPr>
            <w:tcW w:w="1840" w:type="dxa"/>
          </w:tcPr>
          <w:p w14:paraId="71FAF366" w14:textId="079975E3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5</w:t>
            </w:r>
          </w:p>
        </w:tc>
        <w:tc>
          <w:tcPr>
            <w:tcW w:w="5334" w:type="dxa"/>
          </w:tcPr>
          <w:p w14:paraId="43588BE9" w14:textId="00C9C79D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Dataset Description</w:t>
            </w:r>
          </w:p>
        </w:tc>
        <w:tc>
          <w:tcPr>
            <w:tcW w:w="2610" w:type="dxa"/>
          </w:tcPr>
          <w:p w14:paraId="36FC4D3A" w14:textId="2D02D038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8-8</w:t>
            </w:r>
          </w:p>
        </w:tc>
      </w:tr>
      <w:tr w:rsidR="0038382A" w14:paraId="70E161E3" w14:textId="77777777" w:rsidTr="00A5006D">
        <w:trPr>
          <w:trHeight w:val="607"/>
        </w:trPr>
        <w:tc>
          <w:tcPr>
            <w:tcW w:w="1840" w:type="dxa"/>
          </w:tcPr>
          <w:p w14:paraId="48ACFBF6" w14:textId="254C2A8E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6</w:t>
            </w:r>
          </w:p>
        </w:tc>
        <w:tc>
          <w:tcPr>
            <w:tcW w:w="5334" w:type="dxa"/>
          </w:tcPr>
          <w:p w14:paraId="2F4ADAF8" w14:textId="5C58A098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Data Cleaning &amp; Preparation</w:t>
            </w:r>
          </w:p>
        </w:tc>
        <w:tc>
          <w:tcPr>
            <w:tcW w:w="2610" w:type="dxa"/>
          </w:tcPr>
          <w:p w14:paraId="65BF2453" w14:textId="6B65D737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9-9</w:t>
            </w:r>
          </w:p>
        </w:tc>
      </w:tr>
      <w:tr w:rsidR="0038382A" w14:paraId="391BD009" w14:textId="77777777" w:rsidTr="00A5006D">
        <w:trPr>
          <w:trHeight w:val="607"/>
        </w:trPr>
        <w:tc>
          <w:tcPr>
            <w:tcW w:w="1840" w:type="dxa"/>
          </w:tcPr>
          <w:p w14:paraId="11752439" w14:textId="7609600D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7</w:t>
            </w:r>
          </w:p>
        </w:tc>
        <w:tc>
          <w:tcPr>
            <w:tcW w:w="5334" w:type="dxa"/>
          </w:tcPr>
          <w:p w14:paraId="55FB61C4" w14:textId="34EF89E0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Sales Overview</w:t>
            </w:r>
          </w:p>
        </w:tc>
        <w:tc>
          <w:tcPr>
            <w:tcW w:w="2610" w:type="dxa"/>
          </w:tcPr>
          <w:p w14:paraId="27E28BD9" w14:textId="64A638B0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10-11</w:t>
            </w:r>
          </w:p>
        </w:tc>
      </w:tr>
      <w:tr w:rsidR="0038382A" w14:paraId="6B6E3ED5" w14:textId="77777777" w:rsidTr="00A5006D">
        <w:trPr>
          <w:trHeight w:val="607"/>
        </w:trPr>
        <w:tc>
          <w:tcPr>
            <w:tcW w:w="1840" w:type="dxa"/>
          </w:tcPr>
          <w:p w14:paraId="7B08B8B1" w14:textId="60B6C416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8</w:t>
            </w:r>
          </w:p>
        </w:tc>
        <w:tc>
          <w:tcPr>
            <w:tcW w:w="5334" w:type="dxa"/>
          </w:tcPr>
          <w:p w14:paraId="18A24CD3" w14:textId="3009522E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Product Analysis</w:t>
            </w:r>
          </w:p>
        </w:tc>
        <w:tc>
          <w:tcPr>
            <w:tcW w:w="2610" w:type="dxa"/>
          </w:tcPr>
          <w:p w14:paraId="2569EB22" w14:textId="68F6F678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12-13</w:t>
            </w:r>
          </w:p>
        </w:tc>
      </w:tr>
      <w:tr w:rsidR="0038382A" w14:paraId="250A7B10" w14:textId="77777777" w:rsidTr="00A5006D">
        <w:trPr>
          <w:trHeight w:val="586"/>
        </w:trPr>
        <w:tc>
          <w:tcPr>
            <w:tcW w:w="1840" w:type="dxa"/>
          </w:tcPr>
          <w:p w14:paraId="7F6D5627" w14:textId="5E8D7973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9</w:t>
            </w:r>
          </w:p>
        </w:tc>
        <w:tc>
          <w:tcPr>
            <w:tcW w:w="5334" w:type="dxa"/>
          </w:tcPr>
          <w:p w14:paraId="208F2236" w14:textId="4A56BADC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Fulfilment  Analysis</w:t>
            </w:r>
          </w:p>
        </w:tc>
        <w:tc>
          <w:tcPr>
            <w:tcW w:w="2610" w:type="dxa"/>
          </w:tcPr>
          <w:p w14:paraId="2E2037D4" w14:textId="38CD22ED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14-15</w:t>
            </w:r>
          </w:p>
        </w:tc>
      </w:tr>
      <w:tr w:rsidR="0038382A" w14:paraId="2E8942D6" w14:textId="77777777" w:rsidTr="00A5006D">
        <w:trPr>
          <w:trHeight w:val="607"/>
        </w:trPr>
        <w:tc>
          <w:tcPr>
            <w:tcW w:w="1840" w:type="dxa"/>
          </w:tcPr>
          <w:p w14:paraId="1E1FCD63" w14:textId="651FE3F8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10</w:t>
            </w:r>
          </w:p>
        </w:tc>
        <w:tc>
          <w:tcPr>
            <w:tcW w:w="5334" w:type="dxa"/>
          </w:tcPr>
          <w:p w14:paraId="451707C3" w14:textId="2EC2CCF9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Customer Segmentation</w:t>
            </w:r>
          </w:p>
        </w:tc>
        <w:tc>
          <w:tcPr>
            <w:tcW w:w="2610" w:type="dxa"/>
          </w:tcPr>
          <w:p w14:paraId="1F91918B" w14:textId="38E9A82C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16-17</w:t>
            </w:r>
          </w:p>
        </w:tc>
      </w:tr>
      <w:tr w:rsidR="0038382A" w14:paraId="10846040" w14:textId="77777777" w:rsidTr="00A5006D">
        <w:trPr>
          <w:trHeight w:val="607"/>
        </w:trPr>
        <w:tc>
          <w:tcPr>
            <w:tcW w:w="1840" w:type="dxa"/>
          </w:tcPr>
          <w:p w14:paraId="62D5CE34" w14:textId="3B253E2E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11</w:t>
            </w:r>
          </w:p>
        </w:tc>
        <w:tc>
          <w:tcPr>
            <w:tcW w:w="5334" w:type="dxa"/>
          </w:tcPr>
          <w:p w14:paraId="3F547F27" w14:textId="342431E7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Geographical Analysis</w:t>
            </w:r>
          </w:p>
        </w:tc>
        <w:tc>
          <w:tcPr>
            <w:tcW w:w="2610" w:type="dxa"/>
          </w:tcPr>
          <w:p w14:paraId="279EC1FA" w14:textId="671CA024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18-20</w:t>
            </w:r>
          </w:p>
        </w:tc>
      </w:tr>
      <w:tr w:rsidR="0038382A" w14:paraId="7C2E6A08" w14:textId="77777777" w:rsidTr="00A5006D">
        <w:trPr>
          <w:trHeight w:val="607"/>
        </w:trPr>
        <w:tc>
          <w:tcPr>
            <w:tcW w:w="1840" w:type="dxa"/>
          </w:tcPr>
          <w:p w14:paraId="23BA3D9F" w14:textId="0FC7EF6F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12</w:t>
            </w:r>
          </w:p>
        </w:tc>
        <w:tc>
          <w:tcPr>
            <w:tcW w:w="5334" w:type="dxa"/>
          </w:tcPr>
          <w:p w14:paraId="3ADACE36" w14:textId="4C2B58B5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Business Insights Summary</w:t>
            </w:r>
          </w:p>
        </w:tc>
        <w:tc>
          <w:tcPr>
            <w:tcW w:w="2610" w:type="dxa"/>
          </w:tcPr>
          <w:p w14:paraId="7725B219" w14:textId="2F818826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21-21</w:t>
            </w:r>
          </w:p>
        </w:tc>
      </w:tr>
      <w:tr w:rsidR="0038382A" w14:paraId="080FC615" w14:textId="77777777" w:rsidTr="00A5006D">
        <w:trPr>
          <w:trHeight w:val="607"/>
        </w:trPr>
        <w:tc>
          <w:tcPr>
            <w:tcW w:w="1840" w:type="dxa"/>
          </w:tcPr>
          <w:p w14:paraId="1BA6A5FA" w14:textId="20520CF9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13</w:t>
            </w:r>
          </w:p>
        </w:tc>
        <w:tc>
          <w:tcPr>
            <w:tcW w:w="5334" w:type="dxa"/>
          </w:tcPr>
          <w:p w14:paraId="633A1F0A" w14:textId="1A7BBCEA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Recommendations</w:t>
            </w:r>
          </w:p>
        </w:tc>
        <w:tc>
          <w:tcPr>
            <w:tcW w:w="2610" w:type="dxa"/>
          </w:tcPr>
          <w:p w14:paraId="47C5BDD1" w14:textId="3B88A2E4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22-23</w:t>
            </w:r>
          </w:p>
        </w:tc>
      </w:tr>
      <w:tr w:rsidR="0038382A" w14:paraId="5B36FA64" w14:textId="77777777" w:rsidTr="00A5006D">
        <w:trPr>
          <w:trHeight w:val="586"/>
        </w:trPr>
        <w:tc>
          <w:tcPr>
            <w:tcW w:w="1840" w:type="dxa"/>
          </w:tcPr>
          <w:p w14:paraId="602ECE39" w14:textId="540EB7B7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14</w:t>
            </w:r>
          </w:p>
        </w:tc>
        <w:tc>
          <w:tcPr>
            <w:tcW w:w="5334" w:type="dxa"/>
          </w:tcPr>
          <w:p w14:paraId="7EAA3C31" w14:textId="62140782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Limitations &amp; Future Scope</w:t>
            </w:r>
          </w:p>
        </w:tc>
        <w:tc>
          <w:tcPr>
            <w:tcW w:w="2610" w:type="dxa"/>
          </w:tcPr>
          <w:p w14:paraId="63D41BAF" w14:textId="1FFAFD84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24-24</w:t>
            </w:r>
          </w:p>
        </w:tc>
      </w:tr>
      <w:tr w:rsidR="0038382A" w14:paraId="68890350" w14:textId="77777777" w:rsidTr="00A5006D">
        <w:trPr>
          <w:trHeight w:val="607"/>
        </w:trPr>
        <w:tc>
          <w:tcPr>
            <w:tcW w:w="1840" w:type="dxa"/>
          </w:tcPr>
          <w:p w14:paraId="6730A4CB" w14:textId="588DBB0C" w:rsidR="0038382A" w:rsidRPr="00A5006D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A5006D">
              <w:rPr>
                <w:sz w:val="28"/>
                <w:szCs w:val="24"/>
                <w:lang w:val="en-IN"/>
              </w:rPr>
              <w:t>15</w:t>
            </w:r>
          </w:p>
        </w:tc>
        <w:tc>
          <w:tcPr>
            <w:tcW w:w="5334" w:type="dxa"/>
          </w:tcPr>
          <w:p w14:paraId="502EF11D" w14:textId="5C18C7FE" w:rsidR="0038382A" w:rsidRPr="001E0894" w:rsidRDefault="001E0894" w:rsidP="001E0894">
            <w:pPr>
              <w:jc w:val="center"/>
              <w:rPr>
                <w:sz w:val="28"/>
                <w:szCs w:val="24"/>
                <w:lang w:val="en-IN"/>
              </w:rPr>
            </w:pPr>
            <w:r w:rsidRPr="001E0894">
              <w:rPr>
                <w:sz w:val="28"/>
                <w:szCs w:val="24"/>
                <w:lang w:val="en-IN"/>
              </w:rPr>
              <w:t>Conclusion</w:t>
            </w:r>
          </w:p>
        </w:tc>
        <w:tc>
          <w:tcPr>
            <w:tcW w:w="2610" w:type="dxa"/>
          </w:tcPr>
          <w:p w14:paraId="33E4B88F" w14:textId="2DB3376C" w:rsidR="0038382A" w:rsidRPr="009A6DF4" w:rsidRDefault="009A6DF4" w:rsidP="009A6DF4">
            <w:pPr>
              <w:jc w:val="center"/>
              <w:rPr>
                <w:sz w:val="28"/>
                <w:szCs w:val="24"/>
                <w:lang w:val="en-IN"/>
              </w:rPr>
            </w:pPr>
            <w:r w:rsidRPr="009A6DF4">
              <w:rPr>
                <w:sz w:val="28"/>
                <w:szCs w:val="24"/>
                <w:lang w:val="en-IN"/>
              </w:rPr>
              <w:t>25-25</w:t>
            </w:r>
          </w:p>
        </w:tc>
      </w:tr>
    </w:tbl>
    <w:p w14:paraId="44A121BC" w14:textId="16EB98A2" w:rsidR="004A1DC1" w:rsidRDefault="004A1DC1">
      <w:pPr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br w:type="page"/>
      </w:r>
    </w:p>
    <w:p w14:paraId="2940CD75" w14:textId="77777777" w:rsidR="004A1DC1" w:rsidRPr="004A1DC1" w:rsidRDefault="004A1DC1" w:rsidP="004A1DC1">
      <w:pPr>
        <w:rPr>
          <w:rFonts w:asciiTheme="majorHAnsi" w:hAnsiTheme="majorHAnsi" w:cstheme="majorHAnsi"/>
          <w:b/>
          <w:bCs/>
          <w:sz w:val="44"/>
          <w:szCs w:val="40"/>
          <w:lang w:val="en-IN"/>
        </w:rPr>
      </w:pPr>
      <w:r w:rsidRPr="004A1D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  <w:t>1.</w:t>
      </w:r>
      <w:r w:rsidRPr="004A1DC1">
        <w:rPr>
          <w:rFonts w:asciiTheme="majorHAnsi" w:hAnsiTheme="majorHAnsi" w:cstheme="majorHAnsi"/>
          <w:b/>
          <w:bCs/>
          <w:sz w:val="44"/>
          <w:szCs w:val="40"/>
          <w:lang w:val="en-IN"/>
        </w:rPr>
        <w:t xml:space="preserve"> </w:t>
      </w:r>
      <w:r w:rsidRPr="004A1D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  <w:t>Project Overview</w:t>
      </w:r>
    </w:p>
    <w:p w14:paraId="3616BF2C" w14:textId="240350BB" w:rsidR="004A1DC1" w:rsidRPr="004A1DC1" w:rsidRDefault="004A1DC1" w:rsidP="004A1DC1">
      <w:pPr>
        <w:rPr>
          <w:sz w:val="28"/>
          <w:szCs w:val="24"/>
          <w:lang w:val="en-IN"/>
        </w:rPr>
      </w:pPr>
      <w:r w:rsidRPr="004A1DC1">
        <w:rPr>
          <w:sz w:val="28"/>
          <w:szCs w:val="24"/>
          <w:lang w:val="en-IN"/>
        </w:rPr>
        <w:t>This project focuses on analy</w:t>
      </w:r>
      <w:r w:rsidR="00D430A4">
        <w:rPr>
          <w:sz w:val="28"/>
          <w:szCs w:val="24"/>
          <w:lang w:val="en-IN"/>
        </w:rPr>
        <w:t>s</w:t>
      </w:r>
      <w:r w:rsidRPr="004A1DC1">
        <w:rPr>
          <w:sz w:val="28"/>
          <w:szCs w:val="24"/>
          <w:lang w:val="en-IN"/>
        </w:rPr>
        <w:t>ing Amazon sales transaction data to uncover patterns and business insights that can optimize decision-making.</w:t>
      </w:r>
      <w:r w:rsidRPr="004A1DC1">
        <w:rPr>
          <w:sz w:val="28"/>
          <w:szCs w:val="24"/>
          <w:lang w:val="en-IN"/>
        </w:rPr>
        <w:br/>
        <w:t>The dataset includes order details such as order ID, order date, fulfilment type, sales channel, product category, quantity, revenue, and shipping information.</w:t>
      </w:r>
    </w:p>
    <w:p w14:paraId="21B0C145" w14:textId="5A41DB55" w:rsidR="004A1DC1" w:rsidRPr="004A1DC1" w:rsidRDefault="004A1DC1" w:rsidP="004A1DC1">
      <w:pPr>
        <w:rPr>
          <w:sz w:val="28"/>
          <w:szCs w:val="24"/>
          <w:lang w:val="en-IN"/>
        </w:rPr>
      </w:pPr>
      <w:r w:rsidRPr="004A1DC1">
        <w:rPr>
          <w:sz w:val="28"/>
          <w:szCs w:val="24"/>
          <w:lang w:val="en-IN"/>
        </w:rPr>
        <w:t>The analysis aims to understand sales performance trends, customer behavio</w:t>
      </w:r>
      <w:r w:rsidRPr="00D430A4">
        <w:rPr>
          <w:sz w:val="28"/>
          <w:szCs w:val="24"/>
          <w:lang w:val="en-IN"/>
        </w:rPr>
        <w:t>u</w:t>
      </w:r>
      <w:r w:rsidRPr="004A1DC1">
        <w:rPr>
          <w:sz w:val="28"/>
          <w:szCs w:val="24"/>
          <w:lang w:val="en-IN"/>
        </w:rPr>
        <w:t>r, and fulfilment effectiveness, while providing actionable strategies to enhance sales and customer satisfaction.</w:t>
      </w:r>
    </w:p>
    <w:p w14:paraId="3F9A3853" w14:textId="77777777" w:rsidR="00B74B8F" w:rsidRPr="00B74B8F" w:rsidRDefault="00B74B8F" w:rsidP="00B74B8F">
      <w:pPr>
        <w:rPr>
          <w:sz w:val="36"/>
          <w:szCs w:val="32"/>
          <w:lang w:val="en-IN"/>
        </w:rPr>
      </w:pPr>
    </w:p>
    <w:p w14:paraId="43C7E941" w14:textId="6B3B13CB" w:rsidR="004A1DC1" w:rsidRDefault="00000000">
      <w:pPr>
        <w:jc w:val="center"/>
      </w:pPr>
      <w:r>
        <w:rPr>
          <w:sz w:val="24"/>
        </w:rPr>
        <w:br/>
      </w:r>
      <w:r>
        <w:rPr>
          <w:sz w:val="24"/>
        </w:rPr>
        <w:br/>
      </w:r>
    </w:p>
    <w:p w14:paraId="54734935" w14:textId="77777777" w:rsidR="004A1DC1" w:rsidRDefault="004A1DC1">
      <w:r>
        <w:br w:type="page"/>
      </w:r>
    </w:p>
    <w:p w14:paraId="5599C2D6" w14:textId="77777777" w:rsidR="004A1DC1" w:rsidRPr="004A1DC1" w:rsidRDefault="004A1DC1" w:rsidP="004A1D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  <w:r w:rsidRPr="004A1D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  <w:t>2. Key Objectives</w:t>
      </w:r>
    </w:p>
    <w:p w14:paraId="06D47565" w14:textId="77777777" w:rsidR="004A1DC1" w:rsidRPr="004A1DC1" w:rsidRDefault="004A1DC1" w:rsidP="004A1DC1">
      <w:pPr>
        <w:tabs>
          <w:tab w:val="num" w:pos="720"/>
        </w:tabs>
        <w:rPr>
          <w:sz w:val="28"/>
          <w:szCs w:val="28"/>
          <w:lang w:val="en-IN"/>
        </w:rPr>
      </w:pPr>
      <w:r w:rsidRPr="004A1DC1">
        <w:rPr>
          <w:b/>
          <w:bCs/>
          <w:sz w:val="28"/>
          <w:szCs w:val="28"/>
          <w:lang w:val="en-IN"/>
        </w:rPr>
        <w:t>Sales Overview:</w:t>
      </w:r>
      <w:r w:rsidRPr="004A1DC1">
        <w:rPr>
          <w:sz w:val="28"/>
          <w:szCs w:val="28"/>
          <w:lang w:val="en-IN"/>
        </w:rPr>
        <w:t xml:space="preserve"> Identify revenue trends, growth, and sales distribution over time.</w:t>
      </w:r>
    </w:p>
    <w:p w14:paraId="1FA85B84" w14:textId="77777777" w:rsidR="004A1DC1" w:rsidRPr="004A1DC1" w:rsidRDefault="004A1DC1" w:rsidP="004A1DC1">
      <w:pPr>
        <w:tabs>
          <w:tab w:val="num" w:pos="720"/>
        </w:tabs>
        <w:rPr>
          <w:sz w:val="28"/>
          <w:szCs w:val="28"/>
          <w:lang w:val="en-IN"/>
        </w:rPr>
      </w:pPr>
      <w:r w:rsidRPr="004A1DC1">
        <w:rPr>
          <w:b/>
          <w:bCs/>
          <w:sz w:val="28"/>
          <w:szCs w:val="28"/>
          <w:lang w:val="en-IN"/>
        </w:rPr>
        <w:t>Product Analysis:</w:t>
      </w:r>
      <w:r w:rsidRPr="004A1DC1">
        <w:rPr>
          <w:sz w:val="28"/>
          <w:szCs w:val="28"/>
          <w:lang w:val="en-IN"/>
        </w:rPr>
        <w:t xml:space="preserve"> Determine top-performing products and their contribution to overall sales.</w:t>
      </w:r>
    </w:p>
    <w:p w14:paraId="18CB96CB" w14:textId="77777777" w:rsidR="004A1DC1" w:rsidRPr="004A1DC1" w:rsidRDefault="004A1DC1" w:rsidP="004A1DC1">
      <w:pPr>
        <w:tabs>
          <w:tab w:val="num" w:pos="720"/>
        </w:tabs>
        <w:rPr>
          <w:sz w:val="28"/>
          <w:szCs w:val="28"/>
          <w:lang w:val="en-IN"/>
        </w:rPr>
      </w:pPr>
      <w:r w:rsidRPr="004A1DC1">
        <w:rPr>
          <w:b/>
          <w:bCs/>
          <w:sz w:val="28"/>
          <w:szCs w:val="28"/>
          <w:lang w:val="en-IN"/>
        </w:rPr>
        <w:t>Fulfilment Analysis:</w:t>
      </w:r>
      <w:r w:rsidRPr="004A1DC1">
        <w:rPr>
          <w:sz w:val="28"/>
          <w:szCs w:val="28"/>
          <w:lang w:val="en-IN"/>
        </w:rPr>
        <w:t xml:space="preserve"> Evaluate performance of fulfilment methods and cancellation rates.</w:t>
      </w:r>
    </w:p>
    <w:p w14:paraId="5564BA4B" w14:textId="66BC8DBC" w:rsidR="004A1DC1" w:rsidRPr="004A1DC1" w:rsidRDefault="004A1DC1" w:rsidP="004A1DC1">
      <w:pPr>
        <w:tabs>
          <w:tab w:val="num" w:pos="720"/>
        </w:tabs>
        <w:rPr>
          <w:sz w:val="28"/>
          <w:szCs w:val="28"/>
          <w:lang w:val="en-IN"/>
        </w:rPr>
      </w:pPr>
      <w:r w:rsidRPr="004A1DC1">
        <w:rPr>
          <w:b/>
          <w:bCs/>
          <w:sz w:val="28"/>
          <w:szCs w:val="28"/>
          <w:lang w:val="en-IN"/>
        </w:rPr>
        <w:t>Customer Segmentation:</w:t>
      </w:r>
      <w:r w:rsidRPr="004A1DC1">
        <w:rPr>
          <w:sz w:val="28"/>
          <w:szCs w:val="28"/>
          <w:lang w:val="en-IN"/>
        </w:rPr>
        <w:t xml:space="preserve"> Categorize customers by spending behavio</w:t>
      </w:r>
      <w:r w:rsidR="00D430A4">
        <w:rPr>
          <w:sz w:val="28"/>
          <w:szCs w:val="28"/>
          <w:lang w:val="en-IN"/>
        </w:rPr>
        <w:t>u</w:t>
      </w:r>
      <w:r w:rsidRPr="004A1DC1">
        <w:rPr>
          <w:sz w:val="28"/>
          <w:szCs w:val="28"/>
          <w:lang w:val="en-IN"/>
        </w:rPr>
        <w:t>r.</w:t>
      </w:r>
    </w:p>
    <w:p w14:paraId="144BB334" w14:textId="77777777" w:rsidR="004A1DC1" w:rsidRPr="004A1DC1" w:rsidRDefault="004A1DC1" w:rsidP="004A1DC1">
      <w:pPr>
        <w:tabs>
          <w:tab w:val="num" w:pos="720"/>
        </w:tabs>
        <w:rPr>
          <w:sz w:val="28"/>
          <w:szCs w:val="28"/>
          <w:lang w:val="en-IN"/>
        </w:rPr>
      </w:pPr>
      <w:r w:rsidRPr="004A1DC1">
        <w:rPr>
          <w:b/>
          <w:bCs/>
          <w:sz w:val="28"/>
          <w:szCs w:val="28"/>
          <w:lang w:val="en-IN"/>
        </w:rPr>
        <w:t>Geographical Analysis:</w:t>
      </w:r>
      <w:r w:rsidRPr="004A1DC1">
        <w:rPr>
          <w:sz w:val="28"/>
          <w:szCs w:val="28"/>
          <w:lang w:val="en-IN"/>
        </w:rPr>
        <w:t xml:space="preserve"> Explore regional sales concentration.</w:t>
      </w:r>
    </w:p>
    <w:p w14:paraId="37269135" w14:textId="77777777" w:rsidR="004A1DC1" w:rsidRPr="004A1DC1" w:rsidRDefault="004A1DC1" w:rsidP="004A1DC1">
      <w:pPr>
        <w:tabs>
          <w:tab w:val="num" w:pos="720"/>
        </w:tabs>
        <w:rPr>
          <w:sz w:val="28"/>
          <w:szCs w:val="28"/>
          <w:lang w:val="en-IN"/>
        </w:rPr>
      </w:pPr>
      <w:r w:rsidRPr="004A1DC1">
        <w:rPr>
          <w:b/>
          <w:bCs/>
          <w:sz w:val="28"/>
          <w:szCs w:val="28"/>
          <w:lang w:val="en-IN"/>
        </w:rPr>
        <w:t>Business Insights: Formulate</w:t>
      </w:r>
      <w:r w:rsidRPr="004A1DC1">
        <w:rPr>
          <w:sz w:val="28"/>
          <w:szCs w:val="28"/>
          <w:lang w:val="en-IN"/>
        </w:rPr>
        <w:t xml:space="preserve"> data-driven recommendations to improve performance.</w:t>
      </w:r>
    </w:p>
    <w:p w14:paraId="212A34DF" w14:textId="77777777" w:rsidR="000D0CEB" w:rsidRPr="004A1DC1" w:rsidRDefault="000D0CEB" w:rsidP="004A1DC1">
      <w:pPr>
        <w:rPr>
          <w:sz w:val="28"/>
          <w:szCs w:val="28"/>
          <w:lang w:val="en-IN"/>
        </w:rPr>
      </w:pPr>
    </w:p>
    <w:p w14:paraId="674C4C56" w14:textId="77777777" w:rsidR="000D0CEB" w:rsidRDefault="00000000">
      <w:r>
        <w:br w:type="page"/>
      </w:r>
    </w:p>
    <w:p w14:paraId="75196464" w14:textId="70F5E017" w:rsidR="000D0CEB" w:rsidRPr="00601A4D" w:rsidRDefault="00D430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 w:rsidR="00000000" w:rsidRPr="00601A4D">
        <w:rPr>
          <w:sz w:val="44"/>
          <w:szCs w:val="44"/>
        </w:rPr>
        <w:t>Executive Summary</w:t>
      </w:r>
    </w:p>
    <w:p w14:paraId="69DC67C4" w14:textId="7717CA65" w:rsidR="005E47AA" w:rsidRPr="005E47AA" w:rsidRDefault="005E47AA" w:rsidP="005E47AA">
      <w:pPr>
        <w:rPr>
          <w:sz w:val="28"/>
          <w:szCs w:val="28"/>
          <w:lang w:val="en-IN"/>
        </w:rPr>
      </w:pPr>
      <w:r w:rsidRPr="005E47AA">
        <w:rPr>
          <w:sz w:val="28"/>
          <w:szCs w:val="28"/>
          <w:lang w:val="en-IN"/>
        </w:rPr>
        <w:t>Th</w:t>
      </w:r>
      <w:r>
        <w:rPr>
          <w:sz w:val="28"/>
          <w:szCs w:val="28"/>
          <w:lang w:val="en-IN"/>
        </w:rPr>
        <w:t xml:space="preserve">e </w:t>
      </w:r>
      <w:r w:rsidRPr="005E47AA">
        <w:rPr>
          <w:sz w:val="28"/>
          <w:szCs w:val="28"/>
          <w:lang w:val="en-IN"/>
        </w:rPr>
        <w:t>analysis of Amazon’s sales dataset reveals consistent growth in the early quarters of the year, a dominant product concentration in fashion categories, and a clear regional preference for metro states such as Maharashtra and Karnataka.</w:t>
      </w:r>
      <w:r w:rsidRPr="005E47AA">
        <w:rPr>
          <w:sz w:val="28"/>
          <w:szCs w:val="28"/>
          <w:lang w:val="en-IN"/>
        </w:rPr>
        <w:br/>
        <w:t>Using Python-based data analytics and visualization tools, the analysis uncovered insights into sales performance, customer spending behavio</w:t>
      </w:r>
      <w:r w:rsidR="00D430A4">
        <w:rPr>
          <w:sz w:val="28"/>
          <w:szCs w:val="28"/>
          <w:lang w:val="en-IN"/>
        </w:rPr>
        <w:t>u</w:t>
      </w:r>
      <w:r w:rsidRPr="005E47AA">
        <w:rPr>
          <w:sz w:val="28"/>
          <w:szCs w:val="28"/>
          <w:lang w:val="en-IN"/>
        </w:rPr>
        <w:t>r, and fulfilment efficiency.</w:t>
      </w:r>
    </w:p>
    <w:p w14:paraId="4785A9F6" w14:textId="77777777" w:rsidR="005E47AA" w:rsidRDefault="005E47AA" w:rsidP="005E47AA">
      <w:pPr>
        <w:rPr>
          <w:b/>
          <w:bCs/>
          <w:sz w:val="28"/>
          <w:szCs w:val="28"/>
          <w:lang w:val="en-IN"/>
        </w:rPr>
      </w:pPr>
      <w:r w:rsidRPr="005E47AA">
        <w:rPr>
          <w:b/>
          <w:bCs/>
          <w:sz w:val="28"/>
          <w:szCs w:val="28"/>
          <w:lang w:val="en-IN"/>
        </w:rPr>
        <w:t>Highlights:</w:t>
      </w:r>
    </w:p>
    <w:p w14:paraId="16498A46" w14:textId="78A47359" w:rsidR="004A1DC1" w:rsidRPr="004A1DC1" w:rsidRDefault="004A1DC1" w:rsidP="004A1DC1">
      <w:pPr>
        <w:rPr>
          <w:sz w:val="28"/>
          <w:szCs w:val="28"/>
          <w:lang w:val="en-IN"/>
        </w:rPr>
      </w:pPr>
      <w:r w:rsidRPr="004A1DC1">
        <w:rPr>
          <w:sz w:val="28"/>
          <w:szCs w:val="28"/>
          <w:lang w:val="en-IN"/>
        </w:rPr>
        <w:t>Total Orders: 12,378</w:t>
      </w:r>
    </w:p>
    <w:p w14:paraId="1E4A4EDD" w14:textId="789C7029" w:rsidR="004A1DC1" w:rsidRPr="004A1DC1" w:rsidRDefault="004A1DC1" w:rsidP="004A1DC1">
      <w:pPr>
        <w:rPr>
          <w:sz w:val="28"/>
          <w:szCs w:val="28"/>
          <w:lang w:val="en-IN"/>
        </w:rPr>
      </w:pPr>
      <w:r w:rsidRPr="004A1DC1">
        <w:rPr>
          <w:sz w:val="28"/>
          <w:szCs w:val="28"/>
          <w:lang w:val="en-IN"/>
        </w:rPr>
        <w:t>Total Units Sold: 15,672</w:t>
      </w:r>
    </w:p>
    <w:p w14:paraId="23C026F0" w14:textId="73036346" w:rsidR="004A1DC1" w:rsidRPr="004A1DC1" w:rsidRDefault="004A1DC1" w:rsidP="004A1DC1">
      <w:pPr>
        <w:rPr>
          <w:sz w:val="28"/>
          <w:szCs w:val="28"/>
          <w:lang w:val="en-IN"/>
        </w:rPr>
      </w:pPr>
      <w:r w:rsidRPr="004A1DC1">
        <w:rPr>
          <w:sz w:val="28"/>
          <w:szCs w:val="28"/>
          <w:lang w:val="en-IN"/>
        </w:rPr>
        <w:t>Total Revenue: ₹78,59,070</w:t>
      </w:r>
    </w:p>
    <w:p w14:paraId="1DA296F0" w14:textId="4719796E" w:rsidR="004A1DC1" w:rsidRPr="004A1DC1" w:rsidRDefault="004A1DC1" w:rsidP="004A1DC1">
      <w:pPr>
        <w:rPr>
          <w:sz w:val="28"/>
          <w:szCs w:val="28"/>
          <w:lang w:val="en-IN"/>
        </w:rPr>
      </w:pPr>
      <w:r w:rsidRPr="004A1DC1">
        <w:rPr>
          <w:sz w:val="28"/>
          <w:szCs w:val="28"/>
          <w:lang w:val="en-IN"/>
        </w:rPr>
        <w:t>Average Order Value (AOV): ₹635</w:t>
      </w:r>
    </w:p>
    <w:p w14:paraId="01852F30" w14:textId="36D4794C" w:rsidR="004A1DC1" w:rsidRPr="004A1DC1" w:rsidRDefault="004A1DC1" w:rsidP="004A1DC1">
      <w:pPr>
        <w:rPr>
          <w:sz w:val="28"/>
          <w:szCs w:val="28"/>
          <w:lang w:val="en-IN"/>
        </w:rPr>
      </w:pPr>
      <w:r w:rsidRPr="004A1DC1">
        <w:rPr>
          <w:sz w:val="28"/>
          <w:szCs w:val="28"/>
          <w:lang w:val="en-IN"/>
        </w:rPr>
        <w:t>Overall Cancellation Rate: 4.3%</w:t>
      </w:r>
    </w:p>
    <w:p w14:paraId="6D6FE82D" w14:textId="241FF575" w:rsidR="004A1DC1" w:rsidRPr="004A1DC1" w:rsidRDefault="004A1DC1" w:rsidP="004A1DC1">
      <w:pPr>
        <w:rPr>
          <w:sz w:val="28"/>
          <w:szCs w:val="28"/>
          <w:lang w:val="en-IN"/>
        </w:rPr>
      </w:pPr>
      <w:r w:rsidRPr="004A1DC1">
        <w:rPr>
          <w:sz w:val="28"/>
          <w:szCs w:val="28"/>
          <w:lang w:val="en-IN"/>
        </w:rPr>
        <w:t>Return Rate: 1.5%</w:t>
      </w:r>
    </w:p>
    <w:p w14:paraId="094729E7" w14:textId="77777777" w:rsidR="004A1DC1" w:rsidRPr="005E47AA" w:rsidRDefault="004A1DC1" w:rsidP="005E47AA">
      <w:pPr>
        <w:rPr>
          <w:sz w:val="28"/>
          <w:szCs w:val="28"/>
          <w:lang w:val="en-IN"/>
        </w:rPr>
      </w:pPr>
    </w:p>
    <w:p w14:paraId="6DD62CEA" w14:textId="77777777" w:rsidR="005E47AA" w:rsidRPr="005E47AA" w:rsidRDefault="005E47AA" w:rsidP="005E47AA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47AA">
        <w:rPr>
          <w:b/>
          <w:bCs/>
          <w:sz w:val="28"/>
          <w:szCs w:val="28"/>
          <w:lang w:val="en-IN"/>
        </w:rPr>
        <w:t>April recorded the highest monthly revenue (+573% MoM growth).</w:t>
      </w:r>
    </w:p>
    <w:p w14:paraId="4C85F216" w14:textId="77777777" w:rsidR="005E47AA" w:rsidRPr="005E47AA" w:rsidRDefault="005E47AA" w:rsidP="005E47AA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47AA">
        <w:rPr>
          <w:b/>
          <w:bCs/>
          <w:sz w:val="28"/>
          <w:szCs w:val="28"/>
          <w:lang w:val="en-IN"/>
        </w:rPr>
        <w:t>T-shirts and Shirts drive over 70% of total sales.</w:t>
      </w:r>
    </w:p>
    <w:p w14:paraId="49A5112E" w14:textId="77777777" w:rsidR="005E47AA" w:rsidRPr="005E47AA" w:rsidRDefault="005E47AA" w:rsidP="005E47AA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47AA">
        <w:rPr>
          <w:b/>
          <w:bCs/>
          <w:sz w:val="28"/>
          <w:szCs w:val="28"/>
          <w:lang w:val="en-IN"/>
        </w:rPr>
        <w:t>Merchant fulfilment has 5% higher cancellation rates than Amazon FBA.</w:t>
      </w:r>
    </w:p>
    <w:p w14:paraId="5C90EDB9" w14:textId="77777777" w:rsidR="005E47AA" w:rsidRPr="005E47AA" w:rsidRDefault="005E47AA" w:rsidP="005E47AA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47AA">
        <w:rPr>
          <w:b/>
          <w:bCs/>
          <w:sz w:val="28"/>
          <w:szCs w:val="28"/>
          <w:lang w:val="en-IN"/>
        </w:rPr>
        <w:t>Maharashtra and Karnataka are top-performing states by revenue.</w:t>
      </w:r>
    </w:p>
    <w:p w14:paraId="3EFCAE25" w14:textId="77777777" w:rsidR="005E47AA" w:rsidRPr="005E47AA" w:rsidRDefault="005E47AA" w:rsidP="005E47AA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E47AA">
        <w:rPr>
          <w:b/>
          <w:bCs/>
          <w:sz w:val="28"/>
          <w:szCs w:val="28"/>
          <w:lang w:val="en-IN"/>
        </w:rPr>
        <w:t>High-value customers contribute significantly to total revenue — loyalty programs recommended.</w:t>
      </w:r>
    </w:p>
    <w:p w14:paraId="21CE8CE5" w14:textId="51E26CBD" w:rsidR="00B74B8F" w:rsidRPr="00B74B8F" w:rsidRDefault="005E47AA" w:rsidP="005E47AA">
      <w:pPr>
        <w:rPr>
          <w:sz w:val="28"/>
          <w:szCs w:val="28"/>
          <w:lang w:val="en-IN"/>
        </w:rPr>
      </w:pPr>
      <w:r w:rsidRPr="005E47AA">
        <w:rPr>
          <w:sz w:val="28"/>
          <w:szCs w:val="28"/>
          <w:lang w:val="en-IN"/>
        </w:rPr>
        <w:t>These findings collectively highlight the importance of optimizing fulfilment efficiency, maintaining stock levels in top-selling categories, and leveraging customer segmentation for loyalty retention</w:t>
      </w:r>
    </w:p>
    <w:p w14:paraId="47998F80" w14:textId="0978B61E" w:rsidR="000D0CEB" w:rsidRDefault="00D430A4" w:rsidP="004A1DC1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r w:rsidR="00000000" w:rsidRPr="004A1DC1">
        <w:rPr>
          <w:sz w:val="44"/>
          <w:szCs w:val="44"/>
        </w:rPr>
        <w:t>Methodology</w:t>
      </w:r>
    </w:p>
    <w:p w14:paraId="40A1434A" w14:textId="77777777" w:rsidR="00404546" w:rsidRPr="001E0894" w:rsidRDefault="00404546" w:rsidP="00404546">
      <w:pPr>
        <w:rPr>
          <w:sz w:val="28"/>
          <w:szCs w:val="28"/>
        </w:rPr>
      </w:pPr>
    </w:p>
    <w:p w14:paraId="0C143569" w14:textId="6B2E72FA" w:rsidR="00B74B8F" w:rsidRPr="00B74B8F" w:rsidRDefault="00B74B8F" w:rsidP="00B74B8F">
      <w:pPr>
        <w:rPr>
          <w:sz w:val="28"/>
          <w:szCs w:val="28"/>
        </w:rPr>
      </w:pPr>
      <w:r w:rsidRPr="00B74B8F">
        <w:rPr>
          <w:b/>
          <w:bCs/>
          <w:sz w:val="28"/>
          <w:szCs w:val="28"/>
        </w:rPr>
        <w:t>Environment:</w:t>
      </w:r>
      <w:r w:rsidRPr="00B74B8F">
        <w:rPr>
          <w:sz w:val="28"/>
          <w:szCs w:val="28"/>
        </w:rPr>
        <w:t xml:space="preserve"> Python in Google </w:t>
      </w:r>
      <w:proofErr w:type="spellStart"/>
      <w:r w:rsidRPr="00B74B8F">
        <w:rPr>
          <w:sz w:val="28"/>
          <w:szCs w:val="28"/>
        </w:rPr>
        <w:t>Colab</w:t>
      </w:r>
      <w:proofErr w:type="spellEnd"/>
    </w:p>
    <w:p w14:paraId="7E51C2D3" w14:textId="76386EFD" w:rsidR="00B74B8F" w:rsidRPr="00B74B8F" w:rsidRDefault="00B74B8F" w:rsidP="00B74B8F">
      <w:pPr>
        <w:rPr>
          <w:sz w:val="28"/>
          <w:szCs w:val="28"/>
        </w:rPr>
      </w:pPr>
      <w:r w:rsidRPr="00B74B8F">
        <w:rPr>
          <w:b/>
          <w:bCs/>
          <w:sz w:val="28"/>
          <w:szCs w:val="28"/>
        </w:rPr>
        <w:t>Libraries:</w:t>
      </w:r>
      <w:r w:rsidRPr="00B74B8F">
        <w:rPr>
          <w:sz w:val="28"/>
          <w:szCs w:val="28"/>
        </w:rPr>
        <w:t xml:space="preserve"> Pandas, NumPy (data prep), Matplotlib &amp; Seaborn (visuals)</w:t>
      </w:r>
    </w:p>
    <w:p w14:paraId="21AC1602" w14:textId="7C44E19B" w:rsidR="00B74B8F" w:rsidRPr="00B74B8F" w:rsidRDefault="00B74B8F" w:rsidP="00B74B8F">
      <w:pPr>
        <w:rPr>
          <w:b/>
          <w:bCs/>
          <w:sz w:val="28"/>
          <w:szCs w:val="28"/>
        </w:rPr>
      </w:pPr>
      <w:r w:rsidRPr="00B74B8F">
        <w:rPr>
          <w:b/>
          <w:bCs/>
          <w:sz w:val="28"/>
          <w:szCs w:val="28"/>
        </w:rPr>
        <w:t>Process:</w:t>
      </w:r>
    </w:p>
    <w:p w14:paraId="6922EE73" w14:textId="53561C37" w:rsidR="004A1DC1" w:rsidRPr="001E0894" w:rsidRDefault="00000000">
      <w:pPr>
        <w:rPr>
          <w:sz w:val="28"/>
          <w:szCs w:val="28"/>
        </w:rPr>
      </w:pPr>
      <w:r w:rsidRPr="001E0894">
        <w:rPr>
          <w:sz w:val="28"/>
          <w:szCs w:val="28"/>
        </w:rPr>
        <w:t xml:space="preserve">1️⃣ </w:t>
      </w:r>
      <w:r w:rsidRPr="001E0894">
        <w:rPr>
          <w:b/>
          <w:bCs/>
          <w:i/>
          <w:iCs/>
          <w:sz w:val="28"/>
          <w:szCs w:val="28"/>
        </w:rPr>
        <w:t>Data Cleaning:</w:t>
      </w:r>
      <w:r w:rsidRPr="001E0894">
        <w:rPr>
          <w:sz w:val="28"/>
          <w:szCs w:val="28"/>
        </w:rPr>
        <w:t xml:space="preserve"> Removal of duplicates, handling of missing values, and data type conversions.</w:t>
      </w:r>
      <w:r w:rsidRPr="001E0894">
        <w:rPr>
          <w:sz w:val="28"/>
          <w:szCs w:val="28"/>
        </w:rPr>
        <w:br/>
        <w:t xml:space="preserve">2️⃣ </w:t>
      </w:r>
      <w:r w:rsidRPr="001E0894">
        <w:rPr>
          <w:b/>
          <w:bCs/>
          <w:i/>
          <w:iCs/>
          <w:sz w:val="28"/>
          <w:szCs w:val="28"/>
        </w:rPr>
        <w:t xml:space="preserve">Feature Engineering: </w:t>
      </w:r>
      <w:r w:rsidRPr="001E0894">
        <w:rPr>
          <w:sz w:val="28"/>
          <w:szCs w:val="28"/>
        </w:rPr>
        <w:t>Creation of derived variables like order month and week.</w:t>
      </w:r>
      <w:r w:rsidRPr="001E0894">
        <w:rPr>
          <w:sz w:val="28"/>
          <w:szCs w:val="28"/>
        </w:rPr>
        <w:br/>
        <w:t xml:space="preserve">3️⃣ </w:t>
      </w:r>
      <w:r w:rsidRPr="001E0894">
        <w:rPr>
          <w:b/>
          <w:bCs/>
          <w:i/>
          <w:iCs/>
          <w:sz w:val="28"/>
          <w:szCs w:val="28"/>
        </w:rPr>
        <w:t>Exploratory Data Analysis (EDA):</w:t>
      </w:r>
      <w:r w:rsidRPr="001E0894">
        <w:rPr>
          <w:sz w:val="28"/>
          <w:szCs w:val="28"/>
        </w:rPr>
        <w:t xml:space="preserve"> Identifying key trends in sales and customer behavior.</w:t>
      </w:r>
      <w:r w:rsidRPr="001E0894">
        <w:rPr>
          <w:sz w:val="28"/>
          <w:szCs w:val="28"/>
        </w:rPr>
        <w:br/>
        <w:t xml:space="preserve">4️⃣ </w:t>
      </w:r>
      <w:r w:rsidRPr="001E0894">
        <w:rPr>
          <w:b/>
          <w:bCs/>
          <w:i/>
          <w:iCs/>
          <w:sz w:val="28"/>
          <w:szCs w:val="28"/>
        </w:rPr>
        <w:t>Visualization:</w:t>
      </w:r>
      <w:r w:rsidRPr="001E0894">
        <w:rPr>
          <w:sz w:val="28"/>
          <w:szCs w:val="28"/>
        </w:rPr>
        <w:t xml:space="preserve"> Generating charts and graphs to communicate patterns clearly.</w:t>
      </w:r>
      <w:r w:rsidRPr="001E0894">
        <w:rPr>
          <w:sz w:val="28"/>
          <w:szCs w:val="28"/>
        </w:rPr>
        <w:br/>
        <w:t xml:space="preserve">5️⃣ </w:t>
      </w:r>
      <w:r w:rsidRPr="001E0894">
        <w:rPr>
          <w:b/>
          <w:bCs/>
          <w:i/>
          <w:iCs/>
          <w:sz w:val="28"/>
          <w:szCs w:val="28"/>
        </w:rPr>
        <w:t>Insight Generation:</w:t>
      </w:r>
      <w:r w:rsidRPr="001E0894">
        <w:rPr>
          <w:sz w:val="28"/>
          <w:szCs w:val="28"/>
        </w:rPr>
        <w:t xml:space="preserve"> Translating analytical findings into actionable business recommendations.</w:t>
      </w:r>
    </w:p>
    <w:p w14:paraId="29854F23" w14:textId="77777777" w:rsidR="004A1DC1" w:rsidRDefault="004A1D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05FE88" w14:textId="5527CD57" w:rsidR="000D0CEB" w:rsidRPr="00404546" w:rsidRDefault="00D430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5</w:t>
      </w:r>
      <w:r w:rsidR="00000000" w:rsidRPr="00404546">
        <w:rPr>
          <w:sz w:val="44"/>
          <w:szCs w:val="44"/>
        </w:rPr>
        <w:t>. Dataset Description</w:t>
      </w:r>
    </w:p>
    <w:p w14:paraId="650E48F7" w14:textId="77777777" w:rsidR="00404546" w:rsidRPr="00404546" w:rsidRDefault="00404546" w:rsidP="00404546"/>
    <w:p w14:paraId="1C8856BB" w14:textId="619EAEEB" w:rsidR="004A1DC1" w:rsidRPr="004A1DC1" w:rsidRDefault="004A1DC1" w:rsidP="004A1DC1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4A1DC1">
        <w:rPr>
          <w:b/>
          <w:bCs/>
          <w:sz w:val="32"/>
          <w:szCs w:val="32"/>
          <w:lang w:val="en-IN"/>
        </w:rPr>
        <w:t>Source:</w:t>
      </w:r>
      <w:r w:rsidRPr="004A1DC1">
        <w:rPr>
          <w:sz w:val="32"/>
          <w:szCs w:val="32"/>
          <w:lang w:val="en-IN"/>
        </w:rPr>
        <w:t xml:space="preserve"> Amazon Sales Transactions dataset</w:t>
      </w:r>
    </w:p>
    <w:p w14:paraId="35740AAB" w14:textId="77777777" w:rsidR="004A1DC1" w:rsidRPr="004A1DC1" w:rsidRDefault="004A1DC1" w:rsidP="004A1DC1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4A1DC1">
        <w:rPr>
          <w:b/>
          <w:bCs/>
          <w:sz w:val="32"/>
          <w:szCs w:val="32"/>
          <w:lang w:val="en-IN"/>
        </w:rPr>
        <w:t>Time Period:</w:t>
      </w:r>
      <w:r w:rsidRPr="004A1DC1">
        <w:rPr>
          <w:sz w:val="32"/>
          <w:szCs w:val="32"/>
          <w:lang w:val="en-IN"/>
        </w:rPr>
        <w:t xml:space="preserve"> January 2022 – December 2022</w:t>
      </w:r>
    </w:p>
    <w:p w14:paraId="3FCA0794" w14:textId="77777777" w:rsidR="004A1DC1" w:rsidRPr="004A1DC1" w:rsidRDefault="004A1DC1" w:rsidP="004A1DC1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4A1DC1">
        <w:rPr>
          <w:b/>
          <w:bCs/>
          <w:sz w:val="32"/>
          <w:szCs w:val="32"/>
          <w:lang w:val="en-IN"/>
        </w:rPr>
        <w:t>Number of Records:</w:t>
      </w:r>
      <w:r w:rsidRPr="004A1DC1">
        <w:rPr>
          <w:sz w:val="32"/>
          <w:szCs w:val="32"/>
          <w:lang w:val="en-IN"/>
        </w:rPr>
        <w:t xml:space="preserve"> &lt;insert total rows after cleaning&gt;</w:t>
      </w:r>
    </w:p>
    <w:p w14:paraId="4491A137" w14:textId="77777777" w:rsidR="004A1DC1" w:rsidRPr="004A1DC1" w:rsidRDefault="004A1DC1" w:rsidP="004A1DC1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4A1DC1">
        <w:rPr>
          <w:b/>
          <w:bCs/>
          <w:sz w:val="32"/>
          <w:szCs w:val="32"/>
          <w:lang w:val="en-IN"/>
        </w:rPr>
        <w:t>Number of Columns:</w:t>
      </w:r>
      <w:r w:rsidRPr="004A1DC1">
        <w:rPr>
          <w:sz w:val="32"/>
          <w:szCs w:val="32"/>
          <w:lang w:val="en-IN"/>
        </w:rPr>
        <w:t xml:space="preserve"> &lt;insert total columns&gt;</w:t>
      </w:r>
    </w:p>
    <w:p w14:paraId="21E29CC4" w14:textId="77777777" w:rsidR="004A1DC1" w:rsidRPr="004A1DC1" w:rsidRDefault="004A1DC1" w:rsidP="004A1DC1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4A1DC1">
        <w:rPr>
          <w:b/>
          <w:bCs/>
          <w:sz w:val="32"/>
          <w:szCs w:val="32"/>
          <w:lang w:val="en-IN"/>
        </w:rPr>
        <w:t>Key Columns:</w:t>
      </w:r>
      <w:r w:rsidRPr="004A1DC1">
        <w:rPr>
          <w:sz w:val="32"/>
          <w:szCs w:val="32"/>
          <w:lang w:val="en-IN"/>
        </w:rPr>
        <w:br/>
      </w:r>
      <w:proofErr w:type="spellStart"/>
      <w:r w:rsidRPr="004A1DC1">
        <w:rPr>
          <w:sz w:val="32"/>
          <w:szCs w:val="32"/>
          <w:lang w:val="en-IN"/>
        </w:rPr>
        <w:t>order_id</w:t>
      </w:r>
      <w:proofErr w:type="spellEnd"/>
      <w:r w:rsidRPr="004A1DC1">
        <w:rPr>
          <w:sz w:val="32"/>
          <w:szCs w:val="32"/>
          <w:lang w:val="en-IN"/>
        </w:rPr>
        <w:t xml:space="preserve">, date, status, fulfilment, </w:t>
      </w:r>
      <w:proofErr w:type="spellStart"/>
      <w:r w:rsidRPr="004A1DC1">
        <w:rPr>
          <w:sz w:val="32"/>
          <w:szCs w:val="32"/>
          <w:lang w:val="en-IN"/>
        </w:rPr>
        <w:t>sales_channel</w:t>
      </w:r>
      <w:proofErr w:type="spellEnd"/>
      <w:r w:rsidRPr="004A1DC1">
        <w:rPr>
          <w:sz w:val="32"/>
          <w:szCs w:val="32"/>
          <w:lang w:val="en-IN"/>
        </w:rPr>
        <w:t xml:space="preserve">, category, qty, amount, </w:t>
      </w:r>
      <w:proofErr w:type="spellStart"/>
      <w:r w:rsidRPr="004A1DC1">
        <w:rPr>
          <w:sz w:val="32"/>
          <w:szCs w:val="32"/>
          <w:lang w:val="en-IN"/>
        </w:rPr>
        <w:t>ship_city</w:t>
      </w:r>
      <w:proofErr w:type="spellEnd"/>
      <w:r w:rsidRPr="004A1DC1">
        <w:rPr>
          <w:sz w:val="32"/>
          <w:szCs w:val="32"/>
          <w:lang w:val="en-IN"/>
        </w:rPr>
        <w:t xml:space="preserve">, </w:t>
      </w:r>
      <w:proofErr w:type="spellStart"/>
      <w:r w:rsidRPr="004A1DC1">
        <w:rPr>
          <w:sz w:val="32"/>
          <w:szCs w:val="32"/>
          <w:lang w:val="en-IN"/>
        </w:rPr>
        <w:t>ship_state</w:t>
      </w:r>
      <w:proofErr w:type="spellEnd"/>
      <w:r w:rsidRPr="004A1DC1">
        <w:rPr>
          <w:sz w:val="32"/>
          <w:szCs w:val="32"/>
          <w:lang w:val="en-IN"/>
        </w:rPr>
        <w:t xml:space="preserve">, </w:t>
      </w:r>
      <w:proofErr w:type="spellStart"/>
      <w:r w:rsidRPr="004A1DC1">
        <w:rPr>
          <w:sz w:val="32"/>
          <w:szCs w:val="32"/>
          <w:lang w:val="en-IN"/>
        </w:rPr>
        <w:t>ship_country</w:t>
      </w:r>
      <w:proofErr w:type="spellEnd"/>
      <w:r w:rsidRPr="004A1DC1">
        <w:rPr>
          <w:sz w:val="32"/>
          <w:szCs w:val="32"/>
          <w:lang w:val="en-IN"/>
        </w:rPr>
        <w:t>.</w:t>
      </w:r>
    </w:p>
    <w:p w14:paraId="0DA4C041" w14:textId="67CB739C" w:rsidR="004A1DC1" w:rsidRDefault="004A1DC1" w:rsidP="004A1DC1">
      <w:pPr>
        <w:rPr>
          <w:sz w:val="32"/>
          <w:szCs w:val="32"/>
          <w:lang w:val="en-IN"/>
        </w:rPr>
      </w:pPr>
      <w:r w:rsidRPr="004A1DC1">
        <w:rPr>
          <w:sz w:val="32"/>
          <w:szCs w:val="32"/>
          <w:lang w:val="en-IN"/>
        </w:rPr>
        <w:t>This dataset enables trend, product, operational, and geographic analyses essential for understanding e-commerce performance.</w:t>
      </w:r>
    </w:p>
    <w:p w14:paraId="16027961" w14:textId="5C18DBC1" w:rsidR="000D0CEB" w:rsidRPr="004A1DC1" w:rsidRDefault="004A1D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14:paraId="77F74D22" w14:textId="7E853F6D" w:rsidR="000D0CEB" w:rsidRDefault="00D430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6</w:t>
      </w:r>
      <w:r w:rsidR="00000000" w:rsidRPr="009A5B13">
        <w:rPr>
          <w:sz w:val="44"/>
          <w:szCs w:val="44"/>
        </w:rPr>
        <w:t>. Data Cleaning &amp; Preparation</w:t>
      </w:r>
    </w:p>
    <w:p w14:paraId="6D83EC73" w14:textId="77777777" w:rsidR="00404546" w:rsidRPr="00404546" w:rsidRDefault="00404546" w:rsidP="00404546"/>
    <w:p w14:paraId="65571BD1" w14:textId="207A2C96" w:rsidR="000D0CEB" w:rsidRPr="00404546" w:rsidRDefault="00000000">
      <w:pPr>
        <w:rPr>
          <w:sz w:val="28"/>
          <w:szCs w:val="28"/>
        </w:rPr>
      </w:pPr>
      <w:r w:rsidRPr="00404546">
        <w:rPr>
          <w:sz w:val="28"/>
          <w:szCs w:val="28"/>
        </w:rPr>
        <w:t>Data cleaning ensured accuracy and consistency across all fields. Null values were treated, duplicates removed, and columns standardized.</w:t>
      </w:r>
    </w:p>
    <w:p w14:paraId="413391EC" w14:textId="4B111E5D" w:rsidR="009A5B13" w:rsidRPr="009A5B13" w:rsidRDefault="009A5B13" w:rsidP="009A5B13">
      <w:pPr>
        <w:rPr>
          <w:sz w:val="28"/>
          <w:szCs w:val="28"/>
          <w:lang w:val="en-IN"/>
        </w:rPr>
      </w:pPr>
      <w:r w:rsidRPr="009A5B13">
        <w:rPr>
          <w:sz w:val="28"/>
          <w:szCs w:val="28"/>
          <w:lang w:val="en-IN"/>
        </w:rPr>
        <w:t>Standardized column names to lowercase.</w:t>
      </w:r>
    </w:p>
    <w:p w14:paraId="7271F3A2" w14:textId="26D4494B" w:rsidR="009A5B13" w:rsidRPr="009A5B13" w:rsidRDefault="009A5B13" w:rsidP="009A5B13">
      <w:pPr>
        <w:rPr>
          <w:sz w:val="28"/>
          <w:szCs w:val="28"/>
          <w:lang w:val="en-IN"/>
        </w:rPr>
      </w:pPr>
      <w:r w:rsidRPr="009A5B13">
        <w:rPr>
          <w:sz w:val="28"/>
          <w:szCs w:val="28"/>
          <w:lang w:val="en-IN"/>
        </w:rPr>
        <w:t>Removed 45 duplicate rows.</w:t>
      </w:r>
    </w:p>
    <w:p w14:paraId="189C7315" w14:textId="161579FF" w:rsidR="009A5B13" w:rsidRPr="009A5B13" w:rsidRDefault="009A5B13" w:rsidP="009A5B13">
      <w:pPr>
        <w:rPr>
          <w:sz w:val="28"/>
          <w:szCs w:val="28"/>
          <w:lang w:val="en-IN"/>
        </w:rPr>
      </w:pPr>
      <w:r w:rsidRPr="009A5B13">
        <w:rPr>
          <w:sz w:val="28"/>
          <w:szCs w:val="28"/>
          <w:lang w:val="en-IN"/>
        </w:rPr>
        <w:t xml:space="preserve">Dropped nulls in </w:t>
      </w:r>
      <w:proofErr w:type="spellStart"/>
      <w:r w:rsidRPr="009A5B13">
        <w:rPr>
          <w:sz w:val="28"/>
          <w:szCs w:val="28"/>
          <w:lang w:val="en-IN"/>
        </w:rPr>
        <w:t>order_id</w:t>
      </w:r>
      <w:proofErr w:type="spellEnd"/>
      <w:r w:rsidRPr="009A5B13">
        <w:rPr>
          <w:sz w:val="28"/>
          <w:szCs w:val="28"/>
          <w:lang w:val="en-IN"/>
        </w:rPr>
        <w:t>, date, qty, amount.</w:t>
      </w:r>
    </w:p>
    <w:p w14:paraId="44F7AF64" w14:textId="356DCFE4" w:rsidR="009A5B13" w:rsidRPr="009A5B13" w:rsidRDefault="009A5B13" w:rsidP="009A5B13">
      <w:pPr>
        <w:rPr>
          <w:sz w:val="28"/>
          <w:szCs w:val="28"/>
          <w:lang w:val="en-IN"/>
        </w:rPr>
      </w:pPr>
      <w:r w:rsidRPr="009A5B13">
        <w:rPr>
          <w:sz w:val="28"/>
          <w:szCs w:val="28"/>
          <w:lang w:val="en-IN"/>
        </w:rPr>
        <w:t>Converted date columns to datetime format.</w:t>
      </w:r>
    </w:p>
    <w:p w14:paraId="6D106318" w14:textId="2B3F4A97" w:rsidR="009A5B13" w:rsidRPr="00404546" w:rsidRDefault="009A5B13" w:rsidP="009A5B13">
      <w:pPr>
        <w:rPr>
          <w:sz w:val="28"/>
          <w:szCs w:val="28"/>
          <w:lang w:val="en-IN"/>
        </w:rPr>
      </w:pPr>
      <w:r w:rsidRPr="009A5B13">
        <w:rPr>
          <w:sz w:val="28"/>
          <w:szCs w:val="28"/>
          <w:lang w:val="en-IN"/>
        </w:rPr>
        <w:t xml:space="preserve">Engineered new columns: </w:t>
      </w:r>
      <w:proofErr w:type="spellStart"/>
      <w:r w:rsidRPr="009A5B13">
        <w:rPr>
          <w:sz w:val="28"/>
          <w:szCs w:val="28"/>
          <w:lang w:val="en-IN"/>
        </w:rPr>
        <w:t>order_month</w:t>
      </w:r>
      <w:proofErr w:type="spellEnd"/>
      <w:r w:rsidRPr="009A5B13">
        <w:rPr>
          <w:sz w:val="28"/>
          <w:szCs w:val="28"/>
          <w:lang w:val="en-IN"/>
        </w:rPr>
        <w:t xml:space="preserve">, </w:t>
      </w:r>
      <w:proofErr w:type="spellStart"/>
      <w:r w:rsidRPr="009A5B13">
        <w:rPr>
          <w:sz w:val="28"/>
          <w:szCs w:val="28"/>
          <w:lang w:val="en-IN"/>
        </w:rPr>
        <w:t>order_week</w:t>
      </w:r>
      <w:proofErr w:type="spellEnd"/>
      <w:r w:rsidRPr="009A5B13">
        <w:rPr>
          <w:sz w:val="28"/>
          <w:szCs w:val="28"/>
          <w:lang w:val="en-IN"/>
        </w:rPr>
        <w:t xml:space="preserve">, and </w:t>
      </w:r>
      <w:proofErr w:type="spellStart"/>
      <w:r w:rsidRPr="009A5B13">
        <w:rPr>
          <w:sz w:val="28"/>
          <w:szCs w:val="28"/>
          <w:lang w:val="en-IN"/>
        </w:rPr>
        <w:t>order_dayofweek</w:t>
      </w:r>
      <w:proofErr w:type="spellEnd"/>
      <w:r w:rsidRPr="009A5B13">
        <w:rPr>
          <w:sz w:val="28"/>
          <w:szCs w:val="28"/>
          <w:lang w:val="en-IN"/>
        </w:rPr>
        <w:t>.</w:t>
      </w:r>
    </w:p>
    <w:p w14:paraId="42B652CD" w14:textId="464BB7DD" w:rsidR="009A5B13" w:rsidRPr="009A5B13" w:rsidRDefault="009A5B1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14:paraId="59D3148A" w14:textId="04A47878" w:rsidR="000D0CEB" w:rsidRPr="009A5B13" w:rsidRDefault="00D430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7</w:t>
      </w:r>
      <w:r w:rsidR="00000000" w:rsidRPr="009A5B13">
        <w:rPr>
          <w:sz w:val="44"/>
          <w:szCs w:val="44"/>
        </w:rPr>
        <w:t>. Sales Overview</w:t>
      </w:r>
    </w:p>
    <w:p w14:paraId="5D3A849F" w14:textId="1F7CEBA8" w:rsidR="00AE33B5" w:rsidRDefault="00000000">
      <w:r w:rsidRPr="00404546">
        <w:rPr>
          <w:b/>
          <w:bCs/>
          <w:sz w:val="28"/>
          <w:szCs w:val="28"/>
        </w:rPr>
        <w:t>Key Metrics:</w:t>
      </w:r>
      <w:r w:rsidRPr="00404546">
        <w:rPr>
          <w:sz w:val="28"/>
          <w:szCs w:val="28"/>
        </w:rPr>
        <w:br/>
        <w:t>• Total Orders: 120,229</w:t>
      </w:r>
      <w:r w:rsidRPr="00404546">
        <w:rPr>
          <w:sz w:val="28"/>
          <w:szCs w:val="28"/>
        </w:rPr>
        <w:br/>
        <w:t>• Total Units Sold: 116,646</w:t>
      </w:r>
      <w:r w:rsidRPr="00404546">
        <w:rPr>
          <w:sz w:val="28"/>
          <w:szCs w:val="28"/>
        </w:rPr>
        <w:br/>
        <w:t>• Total Revenue: ₹78,590,170</w:t>
      </w:r>
      <w:r w:rsidRPr="00404546">
        <w:rPr>
          <w:sz w:val="28"/>
          <w:szCs w:val="28"/>
        </w:rPr>
        <w:br/>
        <w:t>• Average Order Value (AOV): ₹653.67</w:t>
      </w:r>
      <w:r w:rsidRPr="00404546">
        <w:rPr>
          <w:sz w:val="28"/>
          <w:szCs w:val="28"/>
        </w:rPr>
        <w:br/>
      </w:r>
      <w:r w:rsidRPr="00404546">
        <w:rPr>
          <w:b/>
          <w:bCs/>
          <w:sz w:val="28"/>
          <w:szCs w:val="28"/>
        </w:rPr>
        <w:t>Insights:</w:t>
      </w:r>
      <w:r w:rsidRPr="00404546">
        <w:rPr>
          <w:sz w:val="28"/>
          <w:szCs w:val="28"/>
        </w:rPr>
        <w:br/>
        <w:t>• Sales peaked in April with a 573% month-over-month increase.</w:t>
      </w:r>
      <w:r w:rsidRPr="00404546">
        <w:rPr>
          <w:sz w:val="28"/>
          <w:szCs w:val="28"/>
        </w:rPr>
        <w:br/>
        <w:t>• December witnessed the lowest sales volume.</w:t>
      </w:r>
      <w:r w:rsidRPr="00404546">
        <w:rPr>
          <w:sz w:val="28"/>
          <w:szCs w:val="28"/>
        </w:rPr>
        <w:br/>
        <w:t>• Strong seasonal spikes observed mid-year.</w:t>
      </w:r>
      <w:r w:rsidRPr="00601A4D">
        <w:rPr>
          <w:sz w:val="32"/>
          <w:szCs w:val="32"/>
        </w:rPr>
        <w:br/>
      </w:r>
      <w:r>
        <w:br/>
      </w:r>
      <w:r w:rsidRPr="009A5B13">
        <w:rPr>
          <w:b/>
          <w:bCs/>
        </w:rPr>
        <w:t>[Figure 1: Monthly Revenue Trend]</w:t>
      </w:r>
    </w:p>
    <w:p w14:paraId="734E7FCC" w14:textId="67ADBC96" w:rsidR="009A5B13" w:rsidRDefault="00AE33B5">
      <w:r w:rsidRPr="00AE33B5">
        <w:rPr>
          <w:noProof/>
        </w:rPr>
        <w:drawing>
          <wp:inline distT="0" distB="0" distL="0" distR="0" wp14:anchorId="05F5F1FE" wp14:editId="4CCF4758">
            <wp:extent cx="5971540" cy="3312795"/>
            <wp:effectExtent l="0" t="0" r="0" b="1905"/>
            <wp:docPr id="11742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3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BCA8" w14:textId="77777777" w:rsidR="009A5B13" w:rsidRDefault="009A5B13">
      <w:r>
        <w:br w:type="page"/>
      </w:r>
    </w:p>
    <w:p w14:paraId="2A144BD4" w14:textId="77777777" w:rsidR="00AE33B5" w:rsidRDefault="00AE33B5"/>
    <w:p w14:paraId="11C7D664" w14:textId="1E8F7EDA" w:rsidR="000D0CEB" w:rsidRDefault="00000000">
      <w:pPr>
        <w:rPr>
          <w:b/>
          <w:bCs/>
        </w:rPr>
      </w:pPr>
      <w:r>
        <w:br/>
      </w:r>
      <w:r w:rsidRPr="009A5B13">
        <w:rPr>
          <w:b/>
          <w:bCs/>
        </w:rPr>
        <w:t>[Figure 2: Month-over-Month Growth Chart]</w:t>
      </w:r>
    </w:p>
    <w:p w14:paraId="577C8B48" w14:textId="77777777" w:rsidR="009A5B13" w:rsidRPr="009A5B13" w:rsidRDefault="009A5B13">
      <w:pPr>
        <w:rPr>
          <w:b/>
          <w:bCs/>
        </w:rPr>
      </w:pPr>
    </w:p>
    <w:p w14:paraId="0E42A579" w14:textId="317B9A55" w:rsidR="009A5B13" w:rsidRDefault="00AE33B5">
      <w:r w:rsidRPr="00AE33B5">
        <w:rPr>
          <w:noProof/>
        </w:rPr>
        <w:drawing>
          <wp:inline distT="0" distB="0" distL="0" distR="0" wp14:anchorId="19940C8E" wp14:editId="04F22666">
            <wp:extent cx="5971540" cy="3556000"/>
            <wp:effectExtent l="0" t="0" r="0" b="6350"/>
            <wp:docPr id="1406734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6892" w14:textId="3E64E450" w:rsidR="00AE33B5" w:rsidRDefault="009A5B13">
      <w:r>
        <w:br w:type="page"/>
      </w:r>
    </w:p>
    <w:p w14:paraId="3A786F27" w14:textId="1AE1069F" w:rsidR="000D0CEB" w:rsidRPr="009A5B13" w:rsidRDefault="00D430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8</w:t>
      </w:r>
      <w:r w:rsidR="00000000" w:rsidRPr="009A5B13">
        <w:rPr>
          <w:sz w:val="44"/>
          <w:szCs w:val="44"/>
        </w:rPr>
        <w:t>. Product Analysis</w:t>
      </w:r>
    </w:p>
    <w:p w14:paraId="3193EF53" w14:textId="77777777" w:rsidR="009A5B13" w:rsidRPr="009A5B13" w:rsidRDefault="009A5B13" w:rsidP="009A5B13">
      <w:pPr>
        <w:rPr>
          <w:sz w:val="28"/>
          <w:szCs w:val="28"/>
          <w:lang w:val="en-IN"/>
        </w:rPr>
      </w:pPr>
      <w:r w:rsidRPr="009A5B13">
        <w:rPr>
          <w:b/>
          <w:bCs/>
          <w:sz w:val="28"/>
          <w:szCs w:val="28"/>
          <w:lang w:val="en-IN"/>
        </w:rPr>
        <w:t>Key Insights:</w:t>
      </w:r>
    </w:p>
    <w:p w14:paraId="13511DBE" w14:textId="77777777" w:rsidR="009A5B13" w:rsidRPr="009A5B13" w:rsidRDefault="009A5B13" w:rsidP="009A5B13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9A5B13">
        <w:rPr>
          <w:b/>
          <w:bCs/>
          <w:sz w:val="28"/>
          <w:szCs w:val="28"/>
          <w:lang w:val="en-IN"/>
        </w:rPr>
        <w:t>T-shirts and Shirts</w:t>
      </w:r>
      <w:r w:rsidRPr="009A5B13">
        <w:rPr>
          <w:sz w:val="28"/>
          <w:szCs w:val="28"/>
          <w:lang w:val="en-IN"/>
        </w:rPr>
        <w:t xml:space="preserve"> account for </w:t>
      </w:r>
      <w:r w:rsidRPr="009A5B13">
        <w:rPr>
          <w:b/>
          <w:bCs/>
          <w:sz w:val="28"/>
          <w:szCs w:val="28"/>
          <w:lang w:val="en-IN"/>
        </w:rPr>
        <w:t>77%</w:t>
      </w:r>
      <w:r w:rsidRPr="009A5B13">
        <w:rPr>
          <w:sz w:val="28"/>
          <w:szCs w:val="28"/>
          <w:lang w:val="en-IN"/>
        </w:rPr>
        <w:t xml:space="preserve"> of total revenue.</w:t>
      </w:r>
    </w:p>
    <w:p w14:paraId="29EECCA7" w14:textId="77777777" w:rsidR="009A5B13" w:rsidRPr="009A5B13" w:rsidRDefault="009A5B13" w:rsidP="009A5B13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9A5B13">
        <w:rPr>
          <w:b/>
          <w:bCs/>
          <w:sz w:val="28"/>
          <w:szCs w:val="28"/>
          <w:lang w:val="en-IN"/>
        </w:rPr>
        <w:t>Blazers and Trousers</w:t>
      </w:r>
      <w:r w:rsidRPr="009A5B13">
        <w:rPr>
          <w:sz w:val="28"/>
          <w:szCs w:val="28"/>
          <w:lang w:val="en-IN"/>
        </w:rPr>
        <w:t xml:space="preserve"> have lower sales but high AOV — good cross-selling targets.</w:t>
      </w:r>
    </w:p>
    <w:p w14:paraId="492DF936" w14:textId="77777777" w:rsidR="009A5B13" w:rsidRPr="009A5B13" w:rsidRDefault="009A5B13" w:rsidP="009A5B13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9A5B13">
        <w:rPr>
          <w:sz w:val="28"/>
          <w:szCs w:val="28"/>
          <w:lang w:val="en-IN"/>
        </w:rPr>
        <w:t>Bundling related products could lift AOV by 10%.</w:t>
      </w:r>
    </w:p>
    <w:p w14:paraId="1F0A076B" w14:textId="5243BE82" w:rsidR="00AE33B5" w:rsidRPr="009A5B13" w:rsidRDefault="00000000">
      <w:pPr>
        <w:rPr>
          <w:b/>
          <w:bCs/>
        </w:rPr>
      </w:pPr>
      <w:r w:rsidRPr="00601A4D">
        <w:rPr>
          <w:sz w:val="32"/>
          <w:szCs w:val="32"/>
        </w:rPr>
        <w:br/>
      </w:r>
      <w:r>
        <w:br/>
      </w:r>
      <w:r w:rsidRPr="009A5B13">
        <w:rPr>
          <w:b/>
          <w:bCs/>
        </w:rPr>
        <w:t>[Figure 3: Top 10 Categories by Revenue]</w:t>
      </w:r>
    </w:p>
    <w:p w14:paraId="1D25F1BF" w14:textId="67071ECD" w:rsidR="009A5B13" w:rsidRDefault="00E63BE3">
      <w:r w:rsidRPr="00E63BE3">
        <w:rPr>
          <w:noProof/>
        </w:rPr>
        <w:drawing>
          <wp:inline distT="0" distB="0" distL="0" distR="0" wp14:anchorId="27278737" wp14:editId="3283AE13">
            <wp:extent cx="5971540" cy="3689350"/>
            <wp:effectExtent l="0" t="0" r="0" b="6350"/>
            <wp:docPr id="26552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21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3DC4" w14:textId="0BF05FA4" w:rsidR="00AE33B5" w:rsidRPr="009A5B13" w:rsidRDefault="009A5B13" w:rsidP="00AE33B5">
      <w:r>
        <w:br w:type="page"/>
      </w:r>
    </w:p>
    <w:p w14:paraId="394D072E" w14:textId="25BEB539" w:rsidR="000D0CEB" w:rsidRPr="009A5B13" w:rsidRDefault="00000000">
      <w:pPr>
        <w:rPr>
          <w:b/>
          <w:bCs/>
        </w:rPr>
      </w:pPr>
      <w:r>
        <w:br/>
      </w:r>
      <w:r w:rsidRPr="009A5B13">
        <w:rPr>
          <w:b/>
          <w:bCs/>
        </w:rPr>
        <w:t>[Figure 4: Category Revenue Share (Pie Chart)]</w:t>
      </w:r>
    </w:p>
    <w:p w14:paraId="1FC5C5FE" w14:textId="77415BB5" w:rsidR="009A5B13" w:rsidRDefault="00387EE4">
      <w:r w:rsidRPr="00387EE4">
        <w:rPr>
          <w:noProof/>
        </w:rPr>
        <w:drawing>
          <wp:inline distT="0" distB="0" distL="0" distR="0" wp14:anchorId="0B45F9F0" wp14:editId="03E22256">
            <wp:extent cx="4168140" cy="4369810"/>
            <wp:effectExtent l="0" t="0" r="3810" b="0"/>
            <wp:docPr id="122662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4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703" cy="43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1748" w14:textId="77777777" w:rsidR="009A5B13" w:rsidRDefault="009A5B13">
      <w:r>
        <w:br w:type="page"/>
      </w:r>
    </w:p>
    <w:p w14:paraId="1572FC2F" w14:textId="77777777" w:rsidR="00387EE4" w:rsidRDefault="00387EE4"/>
    <w:p w14:paraId="5B194BA6" w14:textId="1BFBFA41" w:rsidR="000D0CEB" w:rsidRPr="00404546" w:rsidRDefault="00D430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9</w:t>
      </w:r>
      <w:r w:rsidR="00000000" w:rsidRPr="00404546">
        <w:rPr>
          <w:sz w:val="44"/>
          <w:szCs w:val="44"/>
        </w:rPr>
        <w:t>. Fulfilment Analysis</w:t>
      </w:r>
    </w:p>
    <w:p w14:paraId="55B22EA8" w14:textId="77777777" w:rsidR="009A5B13" w:rsidRPr="009A5B13" w:rsidRDefault="009A5B13" w:rsidP="009A5B13">
      <w:pPr>
        <w:rPr>
          <w:sz w:val="28"/>
          <w:szCs w:val="28"/>
          <w:lang w:val="en-IN"/>
        </w:rPr>
      </w:pPr>
      <w:r w:rsidRPr="009A5B13">
        <w:rPr>
          <w:sz w:val="28"/>
          <w:szCs w:val="28"/>
          <w:lang w:val="en-IN"/>
        </w:rPr>
        <w:t xml:space="preserve">The dataset includes multiple fulfilment methods — primarily </w:t>
      </w:r>
      <w:r w:rsidRPr="009A5B13">
        <w:rPr>
          <w:b/>
          <w:bCs/>
          <w:sz w:val="28"/>
          <w:szCs w:val="28"/>
          <w:lang w:val="en-IN"/>
        </w:rPr>
        <w:t>“Amazon FBA” (Fulfilled by Amazon)</w:t>
      </w:r>
      <w:r w:rsidRPr="009A5B13">
        <w:rPr>
          <w:sz w:val="28"/>
          <w:szCs w:val="28"/>
          <w:lang w:val="en-IN"/>
        </w:rPr>
        <w:t xml:space="preserve"> and </w:t>
      </w:r>
      <w:r w:rsidRPr="009A5B13">
        <w:rPr>
          <w:b/>
          <w:bCs/>
          <w:sz w:val="28"/>
          <w:szCs w:val="28"/>
          <w:lang w:val="en-IN"/>
        </w:rPr>
        <w:t>“Merchant Fulfilment”</w:t>
      </w:r>
      <w:r w:rsidRPr="009A5B13">
        <w:rPr>
          <w:sz w:val="28"/>
          <w:szCs w:val="28"/>
          <w:lang w:val="en-IN"/>
        </w:rPr>
        <w:t>, where sellers handle shipping independently.</w:t>
      </w:r>
      <w:r w:rsidRPr="009A5B13">
        <w:rPr>
          <w:sz w:val="28"/>
          <w:szCs w:val="28"/>
          <w:lang w:val="en-IN"/>
        </w:rPr>
        <w:br/>
        <w:t xml:space="preserve">A comparative analysis of these methods reveals how fulfilment choice directly affects </w:t>
      </w:r>
      <w:r w:rsidRPr="009A5B13">
        <w:rPr>
          <w:b/>
          <w:bCs/>
          <w:sz w:val="28"/>
          <w:szCs w:val="28"/>
          <w:lang w:val="en-IN"/>
        </w:rPr>
        <w:t>revenue, order reliability, and customer satisfaction</w:t>
      </w:r>
      <w:r w:rsidRPr="009A5B13">
        <w:rPr>
          <w:sz w:val="28"/>
          <w:szCs w:val="28"/>
          <w:lang w:val="en-IN"/>
        </w:rPr>
        <w:t>.</w:t>
      </w:r>
    </w:p>
    <w:p w14:paraId="2FB4CA82" w14:textId="77777777" w:rsidR="009A5B13" w:rsidRPr="009A5B13" w:rsidRDefault="009A5B13" w:rsidP="009A5B13">
      <w:pPr>
        <w:rPr>
          <w:b/>
          <w:bCs/>
          <w:sz w:val="28"/>
          <w:szCs w:val="28"/>
          <w:lang w:val="en-IN"/>
        </w:rPr>
      </w:pPr>
      <w:r w:rsidRPr="009A5B13">
        <w:rPr>
          <w:b/>
          <w:bCs/>
          <w:sz w:val="28"/>
          <w:szCs w:val="28"/>
          <w:lang w:val="en-IN"/>
        </w:rPr>
        <w:t>Detailed Analysis</w:t>
      </w:r>
    </w:p>
    <w:p w14:paraId="45C9B125" w14:textId="77777777" w:rsidR="009A5B13" w:rsidRPr="009A5B13" w:rsidRDefault="009A5B13" w:rsidP="009A5B13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9A5B13">
        <w:rPr>
          <w:b/>
          <w:bCs/>
          <w:sz w:val="28"/>
          <w:szCs w:val="28"/>
          <w:lang w:val="en-IN"/>
        </w:rPr>
        <w:t>Amazon FBA</w:t>
      </w:r>
      <w:r w:rsidRPr="009A5B13">
        <w:rPr>
          <w:sz w:val="28"/>
          <w:szCs w:val="28"/>
          <w:lang w:val="en-IN"/>
        </w:rPr>
        <w:t xml:space="preserve"> contributed approximately </w:t>
      </w:r>
      <w:r w:rsidRPr="009A5B13">
        <w:rPr>
          <w:b/>
          <w:bCs/>
          <w:sz w:val="28"/>
          <w:szCs w:val="28"/>
          <w:lang w:val="en-IN"/>
        </w:rPr>
        <w:t>65% of total revenue</w:t>
      </w:r>
      <w:r w:rsidRPr="009A5B13">
        <w:rPr>
          <w:sz w:val="28"/>
          <w:szCs w:val="28"/>
          <w:lang w:val="en-IN"/>
        </w:rPr>
        <w:t>, indicating that customers prefer faster delivery and reliability offered by Amazon’s network.</w:t>
      </w:r>
    </w:p>
    <w:p w14:paraId="659DC310" w14:textId="77777777" w:rsidR="009A5B13" w:rsidRPr="009A5B13" w:rsidRDefault="009A5B13" w:rsidP="009A5B13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9A5B13">
        <w:rPr>
          <w:b/>
          <w:bCs/>
          <w:sz w:val="28"/>
          <w:szCs w:val="28"/>
          <w:lang w:val="en-IN"/>
        </w:rPr>
        <w:t>Merchant Fulfilment</w:t>
      </w:r>
      <w:r w:rsidRPr="009A5B13">
        <w:rPr>
          <w:sz w:val="28"/>
          <w:szCs w:val="28"/>
          <w:lang w:val="en-IN"/>
        </w:rPr>
        <w:t xml:space="preserve">, while handling </w:t>
      </w:r>
      <w:r w:rsidRPr="009A5B13">
        <w:rPr>
          <w:b/>
          <w:bCs/>
          <w:sz w:val="28"/>
          <w:szCs w:val="28"/>
          <w:lang w:val="en-IN"/>
        </w:rPr>
        <w:t>35% of total orders</w:t>
      </w:r>
      <w:r w:rsidRPr="009A5B13">
        <w:rPr>
          <w:sz w:val="28"/>
          <w:szCs w:val="28"/>
          <w:lang w:val="en-IN"/>
        </w:rPr>
        <w:t xml:space="preserve">, showed a </w:t>
      </w:r>
      <w:r w:rsidRPr="009A5B13">
        <w:rPr>
          <w:b/>
          <w:bCs/>
          <w:sz w:val="28"/>
          <w:szCs w:val="28"/>
          <w:lang w:val="en-IN"/>
        </w:rPr>
        <w:t>5% higher cancellation rate</w:t>
      </w:r>
      <w:r w:rsidRPr="009A5B13">
        <w:rPr>
          <w:sz w:val="28"/>
          <w:szCs w:val="28"/>
          <w:lang w:val="en-IN"/>
        </w:rPr>
        <w:t>, likely due to shipping delays, stockouts, or manual errors.</w:t>
      </w:r>
    </w:p>
    <w:p w14:paraId="705128DB" w14:textId="77777777" w:rsidR="009A5B13" w:rsidRPr="009A5B13" w:rsidRDefault="009A5B13" w:rsidP="009A5B13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9A5B13">
        <w:rPr>
          <w:sz w:val="28"/>
          <w:szCs w:val="28"/>
          <w:lang w:val="en-IN"/>
        </w:rPr>
        <w:t xml:space="preserve">Orders fulfilled via </w:t>
      </w:r>
      <w:r w:rsidRPr="009A5B13">
        <w:rPr>
          <w:b/>
          <w:bCs/>
          <w:sz w:val="28"/>
          <w:szCs w:val="28"/>
          <w:lang w:val="en-IN"/>
        </w:rPr>
        <w:t>Amazon FBA</w:t>
      </w:r>
      <w:r w:rsidRPr="009A5B13">
        <w:rPr>
          <w:sz w:val="28"/>
          <w:szCs w:val="28"/>
          <w:lang w:val="en-IN"/>
        </w:rPr>
        <w:t xml:space="preserve"> also displayed </w:t>
      </w:r>
      <w:r w:rsidRPr="009A5B13">
        <w:rPr>
          <w:b/>
          <w:bCs/>
          <w:sz w:val="28"/>
          <w:szCs w:val="28"/>
          <w:lang w:val="en-IN"/>
        </w:rPr>
        <w:t>lower return rates</w:t>
      </w:r>
      <w:r w:rsidRPr="009A5B13">
        <w:rPr>
          <w:sz w:val="28"/>
          <w:szCs w:val="28"/>
          <w:lang w:val="en-IN"/>
        </w:rPr>
        <w:t xml:space="preserve"> and </w:t>
      </w:r>
      <w:r w:rsidRPr="009A5B13">
        <w:rPr>
          <w:b/>
          <w:bCs/>
          <w:sz w:val="28"/>
          <w:szCs w:val="28"/>
          <w:lang w:val="en-IN"/>
        </w:rPr>
        <w:t>higher repeat purchase ratios</w:t>
      </w:r>
      <w:r w:rsidRPr="009A5B13">
        <w:rPr>
          <w:sz w:val="28"/>
          <w:szCs w:val="28"/>
          <w:lang w:val="en-IN"/>
        </w:rPr>
        <w:t>.</w:t>
      </w:r>
    </w:p>
    <w:p w14:paraId="749956E9" w14:textId="77777777" w:rsidR="009A5B13" w:rsidRPr="009A5B13" w:rsidRDefault="009A5B13" w:rsidP="009A5B13">
      <w:pPr>
        <w:rPr>
          <w:b/>
          <w:bCs/>
          <w:sz w:val="28"/>
          <w:szCs w:val="28"/>
          <w:lang w:val="en-IN"/>
        </w:rPr>
      </w:pPr>
      <w:r w:rsidRPr="009A5B13">
        <w:rPr>
          <w:b/>
          <w:bCs/>
          <w:sz w:val="28"/>
          <w:szCs w:val="28"/>
          <w:lang w:val="en-IN"/>
        </w:rPr>
        <w:t>Key Takeaways</w:t>
      </w:r>
    </w:p>
    <w:p w14:paraId="39A82480" w14:textId="6C5D4DB7" w:rsidR="009A5B13" w:rsidRDefault="009A5B13" w:rsidP="009A5B13">
      <w:pPr>
        <w:rPr>
          <w:sz w:val="28"/>
          <w:szCs w:val="28"/>
          <w:lang w:val="en-IN"/>
        </w:rPr>
      </w:pPr>
      <w:r w:rsidRPr="009A5B13">
        <w:rPr>
          <w:rFonts w:ascii="Segoe UI Emoji" w:hAnsi="Segoe UI Emoji" w:cs="Segoe UI Emoji"/>
          <w:sz w:val="28"/>
          <w:szCs w:val="28"/>
          <w:lang w:val="en-IN"/>
        </w:rPr>
        <w:t>📦</w:t>
      </w:r>
      <w:r w:rsidRPr="009A5B13">
        <w:rPr>
          <w:sz w:val="28"/>
          <w:szCs w:val="28"/>
          <w:lang w:val="en-IN"/>
        </w:rPr>
        <w:t xml:space="preserve"> Customers show a clear preference for Amazon-managed fulfilment.</w:t>
      </w:r>
      <w:r w:rsidRPr="009A5B13">
        <w:rPr>
          <w:sz w:val="28"/>
          <w:szCs w:val="28"/>
          <w:lang w:val="en-IN"/>
        </w:rPr>
        <w:br/>
      </w:r>
      <w:r w:rsidRPr="009A5B13">
        <w:rPr>
          <w:rFonts w:ascii="Segoe UI Emoji" w:hAnsi="Segoe UI Emoji" w:cs="Segoe UI Emoji"/>
          <w:sz w:val="28"/>
          <w:szCs w:val="28"/>
          <w:lang w:val="en-IN"/>
        </w:rPr>
        <w:t>📦</w:t>
      </w:r>
      <w:r w:rsidRPr="009A5B13">
        <w:rPr>
          <w:sz w:val="28"/>
          <w:szCs w:val="28"/>
          <w:lang w:val="en-IN"/>
        </w:rPr>
        <w:t xml:space="preserve"> Sellers using Merchant Fulfilment may benefit from migrating fast-moving products to FBA.</w:t>
      </w:r>
      <w:r w:rsidRPr="009A5B13">
        <w:rPr>
          <w:sz w:val="28"/>
          <w:szCs w:val="28"/>
          <w:lang w:val="en-IN"/>
        </w:rPr>
        <w:br/>
      </w:r>
      <w:r w:rsidRPr="009A5B13">
        <w:rPr>
          <w:rFonts w:ascii="Segoe UI Emoji" w:hAnsi="Segoe UI Emoji" w:cs="Segoe UI Emoji"/>
          <w:sz w:val="28"/>
          <w:szCs w:val="28"/>
          <w:lang w:val="en-IN"/>
        </w:rPr>
        <w:t>📦</w:t>
      </w:r>
      <w:r w:rsidRPr="009A5B13">
        <w:rPr>
          <w:sz w:val="28"/>
          <w:szCs w:val="28"/>
          <w:lang w:val="en-IN"/>
        </w:rPr>
        <w:t xml:space="preserve"> Optimizing fulfilment strategy could improve both sales conversion and customer satisfaction.</w:t>
      </w:r>
    </w:p>
    <w:p w14:paraId="527B44DD" w14:textId="77777777" w:rsidR="009A5B13" w:rsidRDefault="009A5B1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7477F445" w14:textId="1266E109" w:rsidR="000D0CEB" w:rsidRPr="009A5B13" w:rsidRDefault="00000000">
      <w:pPr>
        <w:rPr>
          <w:b/>
          <w:bCs/>
        </w:rPr>
      </w:pPr>
      <w:r>
        <w:br/>
      </w:r>
      <w:r w:rsidRPr="009A5B13">
        <w:rPr>
          <w:b/>
          <w:bCs/>
        </w:rPr>
        <w:t>[Figure 5: Revenue by Fulfilment Type]</w:t>
      </w:r>
    </w:p>
    <w:p w14:paraId="1D19979F" w14:textId="12989AE4" w:rsidR="009A5B13" w:rsidRDefault="00555E36">
      <w:r w:rsidRPr="00555E36">
        <w:rPr>
          <w:noProof/>
        </w:rPr>
        <w:drawing>
          <wp:inline distT="0" distB="0" distL="0" distR="0" wp14:anchorId="5CB4BA76" wp14:editId="1C622354">
            <wp:extent cx="5391902" cy="4334480"/>
            <wp:effectExtent l="0" t="0" r="0" b="9525"/>
            <wp:docPr id="110140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01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0A4A" w14:textId="55776724" w:rsidR="00387EE4" w:rsidRDefault="009A5B13">
      <w:r>
        <w:br w:type="page"/>
      </w:r>
    </w:p>
    <w:p w14:paraId="38E2FA85" w14:textId="2944BD0C" w:rsidR="000D0CEB" w:rsidRPr="00404546" w:rsidRDefault="00D430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10</w:t>
      </w:r>
      <w:r w:rsidR="00000000" w:rsidRPr="00404546">
        <w:rPr>
          <w:sz w:val="44"/>
          <w:szCs w:val="44"/>
        </w:rPr>
        <w:t>. Customer Segmentation</w:t>
      </w:r>
    </w:p>
    <w:p w14:paraId="68A0F38A" w14:textId="01034FC4" w:rsidR="008B6AEF" w:rsidRPr="00404546" w:rsidRDefault="00000000" w:rsidP="008B6AEF">
      <w:pPr>
        <w:rPr>
          <w:sz w:val="28"/>
          <w:szCs w:val="28"/>
          <w:lang w:val="en-IN"/>
        </w:rPr>
      </w:pPr>
      <w:r>
        <w:br/>
      </w:r>
      <w:r w:rsidR="008B6AEF" w:rsidRPr="00404546">
        <w:rPr>
          <w:sz w:val="28"/>
          <w:szCs w:val="28"/>
          <w:lang w:val="en-IN"/>
        </w:rPr>
        <w:t xml:space="preserve">Customer segmentation was performed using total spending (amount) per </w:t>
      </w:r>
      <w:proofErr w:type="spellStart"/>
      <w:r w:rsidR="008B6AEF" w:rsidRPr="00404546">
        <w:rPr>
          <w:sz w:val="28"/>
          <w:szCs w:val="28"/>
          <w:lang w:val="en-IN"/>
        </w:rPr>
        <w:t>order_id</w:t>
      </w:r>
      <w:proofErr w:type="spellEnd"/>
      <w:r w:rsidR="008B6AEF" w:rsidRPr="00404546">
        <w:rPr>
          <w:sz w:val="28"/>
          <w:szCs w:val="28"/>
          <w:lang w:val="en-IN"/>
        </w:rPr>
        <w:t xml:space="preserve"> to categorize buyers into three segments — </w:t>
      </w:r>
      <w:r w:rsidR="008B6AEF" w:rsidRPr="00404546">
        <w:rPr>
          <w:b/>
          <w:bCs/>
          <w:sz w:val="28"/>
          <w:szCs w:val="28"/>
          <w:lang w:val="en-IN"/>
        </w:rPr>
        <w:t>Low</w:t>
      </w:r>
      <w:r w:rsidR="008B6AEF" w:rsidRPr="00404546">
        <w:rPr>
          <w:sz w:val="28"/>
          <w:szCs w:val="28"/>
          <w:lang w:val="en-IN"/>
        </w:rPr>
        <w:t xml:space="preserve">, </w:t>
      </w:r>
      <w:r w:rsidR="008B6AEF" w:rsidRPr="00404546">
        <w:rPr>
          <w:b/>
          <w:bCs/>
          <w:sz w:val="28"/>
          <w:szCs w:val="28"/>
          <w:lang w:val="en-IN"/>
        </w:rPr>
        <w:t>Medium</w:t>
      </w:r>
      <w:r w:rsidR="008B6AEF" w:rsidRPr="00404546">
        <w:rPr>
          <w:sz w:val="28"/>
          <w:szCs w:val="28"/>
          <w:lang w:val="en-IN"/>
        </w:rPr>
        <w:t xml:space="preserve">, and </w:t>
      </w:r>
      <w:r w:rsidR="008B6AEF" w:rsidRPr="00404546">
        <w:rPr>
          <w:b/>
          <w:bCs/>
          <w:sz w:val="28"/>
          <w:szCs w:val="28"/>
          <w:lang w:val="en-IN"/>
        </w:rPr>
        <w:t>High Spenders</w:t>
      </w:r>
      <w:r w:rsidR="008B6AEF" w:rsidRPr="00404546">
        <w:rPr>
          <w:sz w:val="28"/>
          <w:szCs w:val="28"/>
          <w:lang w:val="en-IN"/>
        </w:rPr>
        <w:t>.</w:t>
      </w:r>
      <w:r w:rsidR="008B6AEF" w:rsidRPr="00404546">
        <w:rPr>
          <w:sz w:val="28"/>
          <w:szCs w:val="28"/>
          <w:lang w:val="en-IN"/>
        </w:rPr>
        <w:br/>
        <w:t>This allows the business to understand purchasing behavio</w:t>
      </w:r>
      <w:r w:rsidR="00D430A4">
        <w:rPr>
          <w:sz w:val="28"/>
          <w:szCs w:val="28"/>
          <w:lang w:val="en-IN"/>
        </w:rPr>
        <w:t>u</w:t>
      </w:r>
      <w:r w:rsidR="008B6AEF" w:rsidRPr="00404546">
        <w:rPr>
          <w:sz w:val="28"/>
          <w:szCs w:val="28"/>
          <w:lang w:val="en-IN"/>
        </w:rPr>
        <w:t>r and design personalized marketing strategies.</w:t>
      </w:r>
    </w:p>
    <w:p w14:paraId="01ABF38A" w14:textId="77777777" w:rsidR="008B6AEF" w:rsidRPr="008B6AEF" w:rsidRDefault="008B6AEF" w:rsidP="008B6AEF">
      <w:pPr>
        <w:rPr>
          <w:b/>
          <w:bCs/>
          <w:sz w:val="28"/>
          <w:szCs w:val="28"/>
          <w:lang w:val="en-IN"/>
        </w:rPr>
      </w:pPr>
      <w:r w:rsidRPr="008B6AEF">
        <w:rPr>
          <w:b/>
          <w:bCs/>
          <w:sz w:val="28"/>
          <w:szCs w:val="28"/>
          <w:lang w:val="en-IN"/>
        </w:rPr>
        <w:t>Detailed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903"/>
        <w:gridCol w:w="1983"/>
        <w:gridCol w:w="3689"/>
      </w:tblGrid>
      <w:tr w:rsidR="008B6AEF" w:rsidRPr="008B6AEF" w14:paraId="3D0AD4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AB905" w14:textId="77777777" w:rsidR="008B6AEF" w:rsidRPr="008B6AEF" w:rsidRDefault="008B6AEF" w:rsidP="008B6AE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7C88BE05" w14:textId="77777777" w:rsidR="008B6AEF" w:rsidRPr="008B6AEF" w:rsidRDefault="008B6AEF" w:rsidP="008B6AE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Spending Range (₹)</w:t>
            </w:r>
          </w:p>
        </w:tc>
        <w:tc>
          <w:tcPr>
            <w:tcW w:w="0" w:type="auto"/>
            <w:vAlign w:val="center"/>
            <w:hideMark/>
          </w:tcPr>
          <w:p w14:paraId="24EEC86B" w14:textId="77777777" w:rsidR="008B6AEF" w:rsidRPr="008B6AEF" w:rsidRDefault="008B6AEF" w:rsidP="008B6AE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Share of Customers</w:t>
            </w:r>
          </w:p>
        </w:tc>
        <w:tc>
          <w:tcPr>
            <w:tcW w:w="0" w:type="auto"/>
            <w:vAlign w:val="center"/>
            <w:hideMark/>
          </w:tcPr>
          <w:p w14:paraId="778B7B6C" w14:textId="77777777" w:rsidR="008B6AEF" w:rsidRPr="008B6AEF" w:rsidRDefault="008B6AEF" w:rsidP="008B6AE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 xml:space="preserve">Key </w:t>
            </w:r>
            <w:proofErr w:type="spellStart"/>
            <w:r w:rsidRPr="008B6AEF">
              <w:rPr>
                <w:b/>
                <w:bCs/>
                <w:sz w:val="28"/>
                <w:szCs w:val="28"/>
                <w:lang w:val="en-IN"/>
              </w:rPr>
              <w:t>Behavior</w:t>
            </w:r>
            <w:proofErr w:type="spellEnd"/>
          </w:p>
        </w:tc>
      </w:tr>
      <w:tr w:rsidR="008B6AEF" w:rsidRPr="008B6AEF" w14:paraId="4A70E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723A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Low Spenders</w:t>
            </w:r>
          </w:p>
        </w:tc>
        <w:tc>
          <w:tcPr>
            <w:tcW w:w="0" w:type="auto"/>
            <w:vAlign w:val="center"/>
            <w:hideMark/>
          </w:tcPr>
          <w:p w14:paraId="6B7CF788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Below ₹500</w:t>
            </w:r>
          </w:p>
        </w:tc>
        <w:tc>
          <w:tcPr>
            <w:tcW w:w="0" w:type="auto"/>
            <w:vAlign w:val="center"/>
            <w:hideMark/>
          </w:tcPr>
          <w:p w14:paraId="3430FBCB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67%</w:t>
            </w:r>
          </w:p>
        </w:tc>
        <w:tc>
          <w:tcPr>
            <w:tcW w:w="0" w:type="auto"/>
            <w:vAlign w:val="center"/>
            <w:hideMark/>
          </w:tcPr>
          <w:p w14:paraId="56385710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Frequent but low-value purchases, price-sensitive</w:t>
            </w:r>
          </w:p>
        </w:tc>
      </w:tr>
      <w:tr w:rsidR="008B6AEF" w:rsidRPr="008B6AEF" w14:paraId="220E8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DBB9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Medium Spenders</w:t>
            </w:r>
          </w:p>
        </w:tc>
        <w:tc>
          <w:tcPr>
            <w:tcW w:w="0" w:type="auto"/>
            <w:vAlign w:val="center"/>
            <w:hideMark/>
          </w:tcPr>
          <w:p w14:paraId="2C8B42A4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₹500–₹2000</w:t>
            </w:r>
          </w:p>
        </w:tc>
        <w:tc>
          <w:tcPr>
            <w:tcW w:w="0" w:type="auto"/>
            <w:vAlign w:val="center"/>
            <w:hideMark/>
          </w:tcPr>
          <w:p w14:paraId="75885FC6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23%</w:t>
            </w:r>
          </w:p>
        </w:tc>
        <w:tc>
          <w:tcPr>
            <w:tcW w:w="0" w:type="auto"/>
            <w:vAlign w:val="center"/>
            <w:hideMark/>
          </w:tcPr>
          <w:p w14:paraId="0BCF12BD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Occasional higher-value orders, open to discounts</w:t>
            </w:r>
          </w:p>
        </w:tc>
      </w:tr>
      <w:tr w:rsidR="008B6AEF" w:rsidRPr="008B6AEF" w14:paraId="064BC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E403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High Spenders</w:t>
            </w:r>
          </w:p>
        </w:tc>
        <w:tc>
          <w:tcPr>
            <w:tcW w:w="0" w:type="auto"/>
            <w:vAlign w:val="center"/>
            <w:hideMark/>
          </w:tcPr>
          <w:p w14:paraId="7D16FA6A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Above ₹2000</w:t>
            </w:r>
          </w:p>
        </w:tc>
        <w:tc>
          <w:tcPr>
            <w:tcW w:w="0" w:type="auto"/>
            <w:vAlign w:val="center"/>
            <w:hideMark/>
          </w:tcPr>
          <w:p w14:paraId="75919E9A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6E7E81F0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Loyal, repeat customers; high lifetime value</w:t>
            </w:r>
          </w:p>
        </w:tc>
      </w:tr>
    </w:tbl>
    <w:p w14:paraId="24486749" w14:textId="77777777" w:rsidR="008B6AEF" w:rsidRPr="008B6AEF" w:rsidRDefault="008B6AEF" w:rsidP="008B6AEF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8B6AEF">
        <w:rPr>
          <w:sz w:val="28"/>
          <w:szCs w:val="28"/>
          <w:lang w:val="en-IN"/>
        </w:rPr>
        <w:t xml:space="preserve">High spenders account for </w:t>
      </w:r>
      <w:r w:rsidRPr="008B6AEF">
        <w:rPr>
          <w:b/>
          <w:bCs/>
          <w:sz w:val="28"/>
          <w:szCs w:val="28"/>
          <w:lang w:val="en-IN"/>
        </w:rPr>
        <w:t>25% of total revenue</w:t>
      </w:r>
      <w:r w:rsidRPr="008B6AEF">
        <w:rPr>
          <w:sz w:val="28"/>
          <w:szCs w:val="28"/>
          <w:lang w:val="en-IN"/>
        </w:rPr>
        <w:t>, despite being a small portion of the customer base.</w:t>
      </w:r>
    </w:p>
    <w:p w14:paraId="08AF2D32" w14:textId="77777777" w:rsidR="008B6AEF" w:rsidRPr="008B6AEF" w:rsidRDefault="008B6AEF" w:rsidP="008B6AEF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8B6AEF">
        <w:rPr>
          <w:sz w:val="28"/>
          <w:szCs w:val="28"/>
          <w:lang w:val="en-IN"/>
        </w:rPr>
        <w:t xml:space="preserve">Medium spenders present </w:t>
      </w:r>
      <w:r w:rsidRPr="008B6AEF">
        <w:rPr>
          <w:b/>
          <w:bCs/>
          <w:sz w:val="28"/>
          <w:szCs w:val="28"/>
          <w:lang w:val="en-IN"/>
        </w:rPr>
        <w:t>strong upselling potential</w:t>
      </w:r>
      <w:r w:rsidRPr="008B6AEF">
        <w:rPr>
          <w:sz w:val="28"/>
          <w:szCs w:val="28"/>
          <w:lang w:val="en-IN"/>
        </w:rPr>
        <w:t xml:space="preserve"> — especially in apparel and accessories.</w:t>
      </w:r>
    </w:p>
    <w:p w14:paraId="43658A31" w14:textId="77777777" w:rsidR="008B6AEF" w:rsidRPr="008B6AEF" w:rsidRDefault="008B6AEF" w:rsidP="008B6AEF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8B6AEF">
        <w:rPr>
          <w:sz w:val="28"/>
          <w:szCs w:val="28"/>
          <w:lang w:val="en-IN"/>
        </w:rPr>
        <w:t xml:space="preserve">Low spenders show interest in </w:t>
      </w:r>
      <w:r w:rsidRPr="008B6AEF">
        <w:rPr>
          <w:b/>
          <w:bCs/>
          <w:sz w:val="28"/>
          <w:szCs w:val="28"/>
          <w:lang w:val="en-IN"/>
        </w:rPr>
        <w:t>affordable, fast-shipping products</w:t>
      </w:r>
      <w:r w:rsidRPr="008B6AEF">
        <w:rPr>
          <w:sz w:val="28"/>
          <w:szCs w:val="28"/>
          <w:lang w:val="en-IN"/>
        </w:rPr>
        <w:t>, which can be targeted with offers.</w:t>
      </w:r>
    </w:p>
    <w:p w14:paraId="29734807" w14:textId="77777777" w:rsidR="008B6AEF" w:rsidRPr="008B6AEF" w:rsidRDefault="008B6AEF" w:rsidP="008B6AEF">
      <w:pPr>
        <w:rPr>
          <w:b/>
          <w:bCs/>
          <w:sz w:val="28"/>
          <w:szCs w:val="28"/>
          <w:lang w:val="en-IN"/>
        </w:rPr>
      </w:pPr>
      <w:r w:rsidRPr="008B6AEF">
        <w:rPr>
          <w:b/>
          <w:bCs/>
          <w:sz w:val="28"/>
          <w:szCs w:val="28"/>
          <w:lang w:val="en-IN"/>
        </w:rPr>
        <w:t>Key Takeaways</w:t>
      </w:r>
    </w:p>
    <w:p w14:paraId="677E41E2" w14:textId="77777777" w:rsidR="008B6AEF" w:rsidRPr="00404546" w:rsidRDefault="008B6AEF" w:rsidP="008B6AEF">
      <w:pPr>
        <w:rPr>
          <w:sz w:val="28"/>
          <w:szCs w:val="28"/>
          <w:lang w:val="en-IN"/>
        </w:rPr>
      </w:pPr>
      <w:r w:rsidRPr="008B6AEF">
        <w:rPr>
          <w:sz w:val="28"/>
          <w:szCs w:val="28"/>
          <w:lang w:val="en-IN"/>
        </w:rPr>
        <w:t xml:space="preserve">Introduce </w:t>
      </w:r>
      <w:r w:rsidRPr="008B6AEF">
        <w:rPr>
          <w:b/>
          <w:bCs/>
          <w:sz w:val="28"/>
          <w:szCs w:val="28"/>
          <w:lang w:val="en-IN"/>
        </w:rPr>
        <w:t>loyalty programs</w:t>
      </w:r>
      <w:r w:rsidRPr="008B6AEF">
        <w:rPr>
          <w:sz w:val="28"/>
          <w:szCs w:val="28"/>
          <w:lang w:val="en-IN"/>
        </w:rPr>
        <w:t xml:space="preserve"> for high spenders to increase retention.</w:t>
      </w:r>
    </w:p>
    <w:p w14:paraId="469F004C" w14:textId="5F677E8F" w:rsidR="008B6AEF" w:rsidRPr="00404546" w:rsidRDefault="008B6AEF" w:rsidP="008B6AEF">
      <w:pPr>
        <w:rPr>
          <w:sz w:val="28"/>
          <w:szCs w:val="28"/>
          <w:lang w:val="en-IN"/>
        </w:rPr>
      </w:pPr>
      <w:r w:rsidRPr="008B6AEF">
        <w:rPr>
          <w:sz w:val="28"/>
          <w:szCs w:val="28"/>
          <w:lang w:val="en-IN"/>
        </w:rPr>
        <w:t xml:space="preserve">Offer </w:t>
      </w:r>
      <w:r w:rsidRPr="008B6AEF">
        <w:rPr>
          <w:b/>
          <w:bCs/>
          <w:sz w:val="28"/>
          <w:szCs w:val="28"/>
          <w:lang w:val="en-IN"/>
        </w:rPr>
        <w:t>bundle discounts</w:t>
      </w:r>
      <w:r w:rsidRPr="008B6AEF">
        <w:rPr>
          <w:sz w:val="28"/>
          <w:szCs w:val="28"/>
          <w:lang w:val="en-IN"/>
        </w:rPr>
        <w:t xml:space="preserve"> for medium spenders to encourage larger baskets.</w:t>
      </w:r>
      <w:r w:rsidRPr="008B6AEF">
        <w:rPr>
          <w:sz w:val="28"/>
          <w:szCs w:val="28"/>
          <w:lang w:val="en-IN"/>
        </w:rPr>
        <w:br/>
        <w:t xml:space="preserve">Launch </w:t>
      </w:r>
      <w:r w:rsidRPr="008B6AEF">
        <w:rPr>
          <w:b/>
          <w:bCs/>
          <w:sz w:val="28"/>
          <w:szCs w:val="28"/>
          <w:lang w:val="en-IN"/>
        </w:rPr>
        <w:t>flash deals</w:t>
      </w:r>
      <w:r w:rsidRPr="008B6AEF">
        <w:rPr>
          <w:sz w:val="28"/>
          <w:szCs w:val="28"/>
          <w:lang w:val="en-IN"/>
        </w:rPr>
        <w:t xml:space="preserve"> for low spenders to improve conversion rates.</w:t>
      </w:r>
    </w:p>
    <w:p w14:paraId="76B1991A" w14:textId="272945B1" w:rsidR="000D0CEB" w:rsidRPr="008B6AEF" w:rsidRDefault="008B6AEF">
      <w:pPr>
        <w:rPr>
          <w:b/>
          <w:bCs/>
          <w:lang w:val="en-IN"/>
        </w:rPr>
      </w:pPr>
      <w:r>
        <w:rPr>
          <w:lang w:val="en-IN"/>
        </w:rPr>
        <w:br w:type="page"/>
      </w:r>
      <w:r w:rsidR="00000000">
        <w:br/>
      </w:r>
      <w:r w:rsidR="00000000" w:rsidRPr="008B6AEF">
        <w:rPr>
          <w:b/>
          <w:bCs/>
        </w:rPr>
        <w:t>[Figure 6: Customer Segmentation Pie Chart]</w:t>
      </w:r>
    </w:p>
    <w:p w14:paraId="3E266D1C" w14:textId="62493C28" w:rsidR="008B6AEF" w:rsidRDefault="00AE33B5" w:rsidP="00AE33B5">
      <w:pPr>
        <w:rPr>
          <w:lang w:val="en-IN"/>
        </w:rPr>
      </w:pPr>
      <w:r w:rsidRPr="00AE33B5">
        <w:rPr>
          <w:noProof/>
          <w:lang w:val="en-IN"/>
        </w:rPr>
        <w:drawing>
          <wp:inline distT="0" distB="0" distL="0" distR="0" wp14:anchorId="5B288FED" wp14:editId="5932BFF8">
            <wp:extent cx="4991100" cy="6454140"/>
            <wp:effectExtent l="0" t="0" r="0" b="3810"/>
            <wp:docPr id="1234279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1E09" w14:textId="3E6DC689" w:rsidR="00AE33B5" w:rsidRPr="008B6AEF" w:rsidRDefault="008B6AEF">
      <w:pPr>
        <w:rPr>
          <w:lang w:val="en-IN"/>
        </w:rPr>
      </w:pPr>
      <w:r>
        <w:rPr>
          <w:lang w:val="en-IN"/>
        </w:rPr>
        <w:br w:type="page"/>
      </w:r>
    </w:p>
    <w:p w14:paraId="164B8404" w14:textId="6448266A" w:rsidR="000D0CEB" w:rsidRPr="00404546" w:rsidRDefault="00D430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11</w:t>
      </w:r>
      <w:r w:rsidR="00000000" w:rsidRPr="00404546">
        <w:rPr>
          <w:sz w:val="44"/>
          <w:szCs w:val="44"/>
        </w:rPr>
        <w:t>. Geographical Analysis</w:t>
      </w:r>
    </w:p>
    <w:p w14:paraId="4F6F7763" w14:textId="6D58EE74" w:rsidR="008B6AEF" w:rsidRPr="008B6AEF" w:rsidRDefault="008B6AEF" w:rsidP="008B6AEF">
      <w:pPr>
        <w:rPr>
          <w:sz w:val="28"/>
          <w:szCs w:val="28"/>
          <w:lang w:val="en-IN"/>
        </w:rPr>
      </w:pPr>
      <w:r w:rsidRPr="008B6AEF">
        <w:rPr>
          <w:sz w:val="28"/>
          <w:szCs w:val="28"/>
          <w:lang w:val="en-IN"/>
        </w:rPr>
        <w:t>The geographical distribution of sales was anal</w:t>
      </w:r>
      <w:r w:rsidR="00D430A4">
        <w:rPr>
          <w:sz w:val="28"/>
          <w:szCs w:val="28"/>
          <w:lang w:val="en-IN"/>
        </w:rPr>
        <w:t>ys</w:t>
      </w:r>
      <w:r w:rsidRPr="008B6AEF">
        <w:rPr>
          <w:sz w:val="28"/>
          <w:szCs w:val="28"/>
          <w:lang w:val="en-IN"/>
        </w:rPr>
        <w:t>e</w:t>
      </w:r>
      <w:r w:rsidR="00D430A4">
        <w:rPr>
          <w:sz w:val="28"/>
          <w:szCs w:val="28"/>
          <w:lang w:val="en-IN"/>
        </w:rPr>
        <w:t xml:space="preserve">d </w:t>
      </w:r>
      <w:r w:rsidRPr="008B6AEF">
        <w:rPr>
          <w:sz w:val="28"/>
          <w:szCs w:val="28"/>
          <w:lang w:val="en-IN"/>
        </w:rPr>
        <w:t xml:space="preserve">based on </w:t>
      </w:r>
      <w:r w:rsidRPr="008B6AEF">
        <w:rPr>
          <w:b/>
          <w:bCs/>
          <w:sz w:val="28"/>
          <w:szCs w:val="28"/>
          <w:lang w:val="en-IN"/>
        </w:rPr>
        <w:t>shipping state</w:t>
      </w:r>
      <w:r w:rsidRPr="008B6AEF">
        <w:rPr>
          <w:sz w:val="28"/>
          <w:szCs w:val="28"/>
          <w:lang w:val="en-IN"/>
        </w:rPr>
        <w:t xml:space="preserve"> and </w:t>
      </w:r>
      <w:r w:rsidRPr="008B6AEF">
        <w:rPr>
          <w:b/>
          <w:bCs/>
          <w:sz w:val="28"/>
          <w:szCs w:val="28"/>
          <w:lang w:val="en-IN"/>
        </w:rPr>
        <w:t>shipping city</w:t>
      </w:r>
      <w:r w:rsidRPr="008B6AEF">
        <w:rPr>
          <w:sz w:val="28"/>
          <w:szCs w:val="28"/>
          <w:lang w:val="en-IN"/>
        </w:rPr>
        <w:t xml:space="preserve"> data.</w:t>
      </w:r>
      <w:r w:rsidRPr="008B6AEF">
        <w:rPr>
          <w:sz w:val="28"/>
          <w:szCs w:val="28"/>
          <w:lang w:val="en-IN"/>
        </w:rPr>
        <w:br/>
        <w:t xml:space="preserve">This analysis helps identify </w:t>
      </w:r>
      <w:r w:rsidRPr="008B6AEF">
        <w:rPr>
          <w:b/>
          <w:bCs/>
          <w:sz w:val="28"/>
          <w:szCs w:val="28"/>
          <w:lang w:val="en-IN"/>
        </w:rPr>
        <w:t>high-performing regions</w:t>
      </w:r>
      <w:r w:rsidRPr="008B6AEF">
        <w:rPr>
          <w:sz w:val="28"/>
          <w:szCs w:val="28"/>
          <w:lang w:val="en-IN"/>
        </w:rPr>
        <w:t xml:space="preserve"> and </w:t>
      </w:r>
      <w:r w:rsidRPr="008B6AEF">
        <w:rPr>
          <w:b/>
          <w:bCs/>
          <w:sz w:val="28"/>
          <w:szCs w:val="28"/>
          <w:lang w:val="en-IN"/>
        </w:rPr>
        <w:t>potential growth areas</w:t>
      </w:r>
      <w:r w:rsidRPr="008B6AEF">
        <w:rPr>
          <w:sz w:val="28"/>
          <w:szCs w:val="28"/>
          <w:lang w:val="en-IN"/>
        </w:rPr>
        <w:t xml:space="preserve"> for targeted marketing and inventory management.</w:t>
      </w:r>
    </w:p>
    <w:p w14:paraId="02440196" w14:textId="77777777" w:rsidR="008B6AEF" w:rsidRPr="008B6AEF" w:rsidRDefault="008B6AEF" w:rsidP="008B6AEF">
      <w:pPr>
        <w:rPr>
          <w:b/>
          <w:bCs/>
          <w:sz w:val="28"/>
          <w:szCs w:val="28"/>
          <w:lang w:val="en-IN"/>
        </w:rPr>
      </w:pPr>
      <w:r w:rsidRPr="008B6AEF">
        <w:rPr>
          <w:b/>
          <w:bCs/>
          <w:sz w:val="28"/>
          <w:szCs w:val="28"/>
          <w:lang w:val="en-IN"/>
        </w:rPr>
        <w:t>Detailed Analysis</w:t>
      </w:r>
    </w:p>
    <w:p w14:paraId="05FD8B32" w14:textId="77777777" w:rsidR="008B6AEF" w:rsidRPr="008B6AEF" w:rsidRDefault="008B6AEF" w:rsidP="008B6AEF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8B6AEF">
        <w:rPr>
          <w:b/>
          <w:bCs/>
          <w:sz w:val="28"/>
          <w:szCs w:val="28"/>
          <w:lang w:val="en-IN"/>
        </w:rPr>
        <w:t>Maharashtra and Karnataka</w:t>
      </w:r>
      <w:r w:rsidRPr="008B6AEF">
        <w:rPr>
          <w:sz w:val="28"/>
          <w:szCs w:val="28"/>
          <w:lang w:val="en-IN"/>
        </w:rPr>
        <w:t xml:space="preserve"> emerged as the top-performing states, together contributing over </w:t>
      </w:r>
      <w:r w:rsidRPr="008B6AEF">
        <w:rPr>
          <w:b/>
          <w:bCs/>
          <w:sz w:val="28"/>
          <w:szCs w:val="28"/>
          <w:lang w:val="en-IN"/>
        </w:rPr>
        <w:t>40% of total revenue</w:t>
      </w:r>
      <w:r w:rsidRPr="008B6AEF">
        <w:rPr>
          <w:sz w:val="28"/>
          <w:szCs w:val="28"/>
          <w:lang w:val="en-IN"/>
        </w:rPr>
        <w:t>.</w:t>
      </w:r>
    </w:p>
    <w:p w14:paraId="6AD1BD61" w14:textId="77777777" w:rsidR="008B6AEF" w:rsidRPr="008B6AEF" w:rsidRDefault="008B6AEF" w:rsidP="008B6AEF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8B6AEF">
        <w:rPr>
          <w:b/>
          <w:bCs/>
          <w:sz w:val="28"/>
          <w:szCs w:val="28"/>
          <w:lang w:val="en-IN"/>
        </w:rPr>
        <w:t>Delhi, Tamil Nadu, Telangana, and Gujarat</w:t>
      </w:r>
      <w:r w:rsidRPr="008B6AEF">
        <w:rPr>
          <w:sz w:val="28"/>
          <w:szCs w:val="28"/>
          <w:lang w:val="en-IN"/>
        </w:rPr>
        <w:t xml:space="preserve"> followed closely, representing key metro-driven markets.</w:t>
      </w:r>
    </w:p>
    <w:p w14:paraId="0B5B1643" w14:textId="77777777" w:rsidR="008B6AEF" w:rsidRPr="008B6AEF" w:rsidRDefault="008B6AEF" w:rsidP="008B6AEF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8B6AEF">
        <w:rPr>
          <w:sz w:val="28"/>
          <w:szCs w:val="28"/>
          <w:lang w:val="en-IN"/>
        </w:rPr>
        <w:t xml:space="preserve">City-level data revealed </w:t>
      </w:r>
      <w:r w:rsidRPr="008B6AEF">
        <w:rPr>
          <w:b/>
          <w:bCs/>
          <w:sz w:val="28"/>
          <w:szCs w:val="28"/>
          <w:lang w:val="en-IN"/>
        </w:rPr>
        <w:t>Mumbai, Bengaluru, and Hyderabad</w:t>
      </w:r>
      <w:r w:rsidRPr="008B6AEF">
        <w:rPr>
          <w:sz w:val="28"/>
          <w:szCs w:val="28"/>
          <w:lang w:val="en-IN"/>
        </w:rPr>
        <w:t xml:space="preserve"> as the highest-revenue contributors.</w:t>
      </w:r>
    </w:p>
    <w:p w14:paraId="4071BF6A" w14:textId="77777777" w:rsidR="008B6AEF" w:rsidRPr="008B6AEF" w:rsidRDefault="008B6AEF" w:rsidP="008B6AEF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8B6AEF">
        <w:rPr>
          <w:sz w:val="28"/>
          <w:szCs w:val="28"/>
          <w:lang w:val="en-IN"/>
        </w:rPr>
        <w:t xml:space="preserve">Cancellation rates were slightly higher in </w:t>
      </w:r>
      <w:r w:rsidRPr="008B6AEF">
        <w:rPr>
          <w:b/>
          <w:bCs/>
          <w:sz w:val="28"/>
          <w:szCs w:val="28"/>
          <w:lang w:val="en-IN"/>
        </w:rPr>
        <w:t>metro cities</w:t>
      </w:r>
      <w:r w:rsidRPr="008B6AEF">
        <w:rPr>
          <w:sz w:val="28"/>
          <w:szCs w:val="28"/>
          <w:lang w:val="en-IN"/>
        </w:rPr>
        <w:t xml:space="preserve">, which could be due to </w:t>
      </w:r>
      <w:r w:rsidRPr="008B6AEF">
        <w:rPr>
          <w:b/>
          <w:bCs/>
          <w:sz w:val="28"/>
          <w:szCs w:val="28"/>
          <w:lang w:val="en-IN"/>
        </w:rPr>
        <w:t>higher order volumes</w:t>
      </w:r>
      <w:r w:rsidRPr="008B6AEF">
        <w:rPr>
          <w:sz w:val="28"/>
          <w:szCs w:val="28"/>
          <w:lang w:val="en-IN"/>
        </w:rPr>
        <w:t xml:space="preserve"> and </w:t>
      </w:r>
      <w:r w:rsidRPr="008B6AEF">
        <w:rPr>
          <w:b/>
          <w:bCs/>
          <w:sz w:val="28"/>
          <w:szCs w:val="28"/>
          <w:lang w:val="en-IN"/>
        </w:rPr>
        <w:t>delivery congestion</w:t>
      </w:r>
      <w:r w:rsidRPr="008B6AEF">
        <w:rPr>
          <w:sz w:val="28"/>
          <w:szCs w:val="28"/>
          <w:lang w:val="en-IN"/>
        </w:rPr>
        <w:t>.</w:t>
      </w:r>
    </w:p>
    <w:p w14:paraId="66C90C63" w14:textId="77777777" w:rsidR="008B6AEF" w:rsidRPr="008B6AEF" w:rsidRDefault="008B6AEF" w:rsidP="008B6AEF">
      <w:pPr>
        <w:rPr>
          <w:b/>
          <w:bCs/>
          <w:sz w:val="28"/>
          <w:szCs w:val="28"/>
          <w:lang w:val="en-IN"/>
        </w:rPr>
      </w:pPr>
      <w:r w:rsidRPr="008B6AEF">
        <w:rPr>
          <w:b/>
          <w:bCs/>
          <w:sz w:val="28"/>
          <w:szCs w:val="28"/>
          <w:lang w:val="en-IN"/>
        </w:rPr>
        <w:t>Key Takeaways</w:t>
      </w:r>
    </w:p>
    <w:p w14:paraId="49ED2BB9" w14:textId="7F0287C1" w:rsidR="008B6AEF" w:rsidRPr="00404546" w:rsidRDefault="008B6AEF" w:rsidP="008B6AEF">
      <w:pPr>
        <w:rPr>
          <w:sz w:val="28"/>
          <w:szCs w:val="28"/>
          <w:lang w:val="en-IN"/>
        </w:rPr>
      </w:pPr>
      <w:r w:rsidRPr="008B6AEF">
        <w:rPr>
          <w:rFonts w:ascii="Segoe UI Emoji" w:hAnsi="Segoe UI Emoji" w:cs="Segoe UI Emoji"/>
          <w:sz w:val="28"/>
          <w:szCs w:val="28"/>
          <w:lang w:val="en-IN"/>
        </w:rPr>
        <w:t>📍</w:t>
      </w:r>
      <w:r w:rsidRPr="008B6AEF">
        <w:rPr>
          <w:sz w:val="28"/>
          <w:szCs w:val="28"/>
          <w:lang w:val="en-IN"/>
        </w:rPr>
        <w:t xml:space="preserve"> Focused ad campaigns in </w:t>
      </w:r>
      <w:r w:rsidRPr="008B6AEF">
        <w:rPr>
          <w:b/>
          <w:bCs/>
          <w:sz w:val="28"/>
          <w:szCs w:val="28"/>
          <w:lang w:val="en-IN"/>
        </w:rPr>
        <w:t>top 5 states</w:t>
      </w:r>
      <w:r w:rsidRPr="008B6AEF">
        <w:rPr>
          <w:sz w:val="28"/>
          <w:szCs w:val="28"/>
          <w:lang w:val="en-IN"/>
        </w:rPr>
        <w:t xml:space="preserve"> can significantly boost overall sales.</w:t>
      </w:r>
      <w:r w:rsidRPr="008B6AEF">
        <w:rPr>
          <w:sz w:val="28"/>
          <w:szCs w:val="28"/>
          <w:lang w:val="en-IN"/>
        </w:rPr>
        <w:br/>
      </w:r>
      <w:r w:rsidRPr="008B6AEF">
        <w:rPr>
          <w:rFonts w:ascii="Segoe UI Emoji" w:hAnsi="Segoe UI Emoji" w:cs="Segoe UI Emoji"/>
          <w:sz w:val="28"/>
          <w:szCs w:val="28"/>
          <w:lang w:val="en-IN"/>
        </w:rPr>
        <w:t>📍</w:t>
      </w:r>
      <w:r w:rsidRPr="008B6AEF">
        <w:rPr>
          <w:sz w:val="28"/>
          <w:szCs w:val="28"/>
          <w:lang w:val="en-IN"/>
        </w:rPr>
        <w:t xml:space="preserve"> Expanding local fulfilment </w:t>
      </w:r>
      <w:proofErr w:type="spellStart"/>
      <w:r w:rsidRPr="008B6AEF">
        <w:rPr>
          <w:sz w:val="28"/>
          <w:szCs w:val="28"/>
          <w:lang w:val="en-IN"/>
        </w:rPr>
        <w:t>centers</w:t>
      </w:r>
      <w:proofErr w:type="spellEnd"/>
      <w:r w:rsidRPr="008B6AEF">
        <w:rPr>
          <w:sz w:val="28"/>
          <w:szCs w:val="28"/>
          <w:lang w:val="en-IN"/>
        </w:rPr>
        <w:t xml:space="preserve"> in </w:t>
      </w:r>
      <w:r w:rsidRPr="008B6AEF">
        <w:rPr>
          <w:b/>
          <w:bCs/>
          <w:sz w:val="28"/>
          <w:szCs w:val="28"/>
          <w:lang w:val="en-IN"/>
        </w:rPr>
        <w:t>southern and western India</w:t>
      </w:r>
      <w:r w:rsidRPr="008B6AEF">
        <w:rPr>
          <w:sz w:val="28"/>
          <w:szCs w:val="28"/>
          <w:lang w:val="en-IN"/>
        </w:rPr>
        <w:t xml:space="preserve"> may reduce delivery times.</w:t>
      </w:r>
      <w:r w:rsidRPr="008B6AEF">
        <w:rPr>
          <w:sz w:val="28"/>
          <w:szCs w:val="28"/>
          <w:lang w:val="en-IN"/>
        </w:rPr>
        <w:br/>
      </w:r>
      <w:r w:rsidRPr="008B6AEF">
        <w:rPr>
          <w:rFonts w:ascii="Segoe UI Emoji" w:hAnsi="Segoe UI Emoji" w:cs="Segoe UI Emoji"/>
          <w:sz w:val="28"/>
          <w:szCs w:val="28"/>
          <w:lang w:val="en-IN"/>
        </w:rPr>
        <w:t>📍</w:t>
      </w:r>
      <w:r w:rsidRPr="008B6AEF">
        <w:rPr>
          <w:sz w:val="28"/>
          <w:szCs w:val="28"/>
          <w:lang w:val="en-IN"/>
        </w:rPr>
        <w:t xml:space="preserve"> Tailoring promotions to </w:t>
      </w:r>
      <w:r w:rsidRPr="008B6AEF">
        <w:rPr>
          <w:b/>
          <w:bCs/>
          <w:sz w:val="28"/>
          <w:szCs w:val="28"/>
          <w:lang w:val="en-IN"/>
        </w:rPr>
        <w:t>state-wise purchase behavio</w:t>
      </w:r>
      <w:r w:rsidR="00D430A4">
        <w:rPr>
          <w:b/>
          <w:bCs/>
          <w:sz w:val="28"/>
          <w:szCs w:val="28"/>
          <w:lang w:val="en-IN"/>
        </w:rPr>
        <w:t>u</w:t>
      </w:r>
      <w:r w:rsidRPr="008B6AEF">
        <w:rPr>
          <w:b/>
          <w:bCs/>
          <w:sz w:val="28"/>
          <w:szCs w:val="28"/>
          <w:lang w:val="en-IN"/>
        </w:rPr>
        <w:t>r</w:t>
      </w:r>
      <w:r w:rsidRPr="008B6AEF">
        <w:rPr>
          <w:sz w:val="28"/>
          <w:szCs w:val="28"/>
          <w:lang w:val="en-IN"/>
        </w:rPr>
        <w:t xml:space="preserve"> can enhance regional engagement.</w:t>
      </w:r>
    </w:p>
    <w:p w14:paraId="1F3D656F" w14:textId="04965A22" w:rsidR="00AE33B5" w:rsidRPr="008B6AEF" w:rsidRDefault="008B6AEF">
      <w:pPr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  <w:r w:rsidR="00000000" w:rsidRPr="008B6AEF">
        <w:rPr>
          <w:b/>
          <w:bCs/>
          <w:sz w:val="32"/>
          <w:szCs w:val="32"/>
        </w:rPr>
        <w:t>[Figure 7: Top 10 States by Revenue]</w:t>
      </w:r>
    </w:p>
    <w:p w14:paraId="54E5DB2E" w14:textId="784778CE" w:rsidR="00AE33B5" w:rsidRPr="00AE33B5" w:rsidRDefault="00AE33B5" w:rsidP="00AE33B5">
      <w:pPr>
        <w:rPr>
          <w:sz w:val="32"/>
          <w:szCs w:val="32"/>
          <w:lang w:val="en-IN"/>
        </w:rPr>
      </w:pPr>
      <w:r w:rsidRPr="00AE33B5">
        <w:rPr>
          <w:noProof/>
          <w:sz w:val="32"/>
          <w:szCs w:val="32"/>
          <w:lang w:val="en-IN"/>
        </w:rPr>
        <w:drawing>
          <wp:inline distT="0" distB="0" distL="0" distR="0" wp14:anchorId="720C1746" wp14:editId="4E3F9517">
            <wp:extent cx="5971540" cy="2828290"/>
            <wp:effectExtent l="0" t="0" r="0" b="0"/>
            <wp:docPr id="1282682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2BEC" w14:textId="2BF4EBBF" w:rsidR="00AE33B5" w:rsidRPr="008B6AEF" w:rsidRDefault="00000000">
      <w:pPr>
        <w:rPr>
          <w:b/>
          <w:bCs/>
          <w:sz w:val="32"/>
          <w:szCs w:val="32"/>
        </w:rPr>
      </w:pPr>
      <w:r w:rsidRPr="00601A4D">
        <w:rPr>
          <w:sz w:val="32"/>
          <w:szCs w:val="32"/>
        </w:rPr>
        <w:br/>
      </w:r>
      <w:r w:rsidRPr="008B6AEF">
        <w:rPr>
          <w:b/>
          <w:bCs/>
          <w:sz w:val="32"/>
          <w:szCs w:val="32"/>
        </w:rPr>
        <w:t>[Figure 8: Top 10 Cities by Revenue]</w:t>
      </w:r>
    </w:p>
    <w:p w14:paraId="0097F290" w14:textId="034CBF47" w:rsidR="008B6AEF" w:rsidRDefault="00387EE4">
      <w:pPr>
        <w:rPr>
          <w:sz w:val="32"/>
          <w:szCs w:val="32"/>
          <w:lang w:val="en-IN"/>
        </w:rPr>
      </w:pPr>
      <w:r w:rsidRPr="00387EE4">
        <w:rPr>
          <w:noProof/>
          <w:sz w:val="32"/>
          <w:szCs w:val="32"/>
          <w:lang w:val="en-IN"/>
        </w:rPr>
        <w:drawing>
          <wp:inline distT="0" distB="0" distL="0" distR="0" wp14:anchorId="75D2EA0F" wp14:editId="38E36EFB">
            <wp:extent cx="5971540" cy="3724910"/>
            <wp:effectExtent l="0" t="0" r="0" b="8890"/>
            <wp:docPr id="170114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49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53CF" w14:textId="68370331" w:rsidR="000D0CEB" w:rsidRPr="008B6AEF" w:rsidRDefault="00000000">
      <w:pPr>
        <w:rPr>
          <w:b/>
          <w:bCs/>
          <w:sz w:val="32"/>
          <w:szCs w:val="32"/>
        </w:rPr>
      </w:pPr>
      <w:r w:rsidRPr="008B6AEF">
        <w:rPr>
          <w:b/>
          <w:bCs/>
          <w:sz w:val="32"/>
          <w:szCs w:val="32"/>
        </w:rPr>
        <w:t>[Figure 9: Top 10 Cities by Cancellations]</w:t>
      </w:r>
    </w:p>
    <w:p w14:paraId="4AC17164" w14:textId="5A267C32" w:rsidR="008B6AEF" w:rsidRDefault="00AE33B5" w:rsidP="00AE33B5">
      <w:pPr>
        <w:rPr>
          <w:sz w:val="32"/>
          <w:szCs w:val="32"/>
          <w:lang w:val="en-IN"/>
        </w:rPr>
      </w:pPr>
      <w:r w:rsidRPr="00AE33B5">
        <w:rPr>
          <w:noProof/>
          <w:sz w:val="32"/>
          <w:szCs w:val="32"/>
          <w:lang w:val="en-IN"/>
        </w:rPr>
        <w:drawing>
          <wp:inline distT="0" distB="0" distL="0" distR="0" wp14:anchorId="715AFDA4" wp14:editId="0214C550">
            <wp:extent cx="5971540" cy="3500120"/>
            <wp:effectExtent l="0" t="0" r="0" b="5080"/>
            <wp:docPr id="14890369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69B3" w14:textId="77777777" w:rsidR="008B6AEF" w:rsidRDefault="008B6AE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14:paraId="28E01B8B" w14:textId="155C9088" w:rsidR="000D0CEB" w:rsidRPr="00571518" w:rsidRDefault="00000000">
      <w:pPr>
        <w:pStyle w:val="Heading1"/>
        <w:rPr>
          <w:sz w:val="36"/>
          <w:szCs w:val="36"/>
        </w:rPr>
      </w:pPr>
      <w:r w:rsidRPr="00571518">
        <w:rPr>
          <w:sz w:val="36"/>
          <w:szCs w:val="36"/>
        </w:rPr>
        <w:t>1</w:t>
      </w:r>
      <w:r w:rsidR="00D430A4">
        <w:rPr>
          <w:sz w:val="36"/>
          <w:szCs w:val="36"/>
        </w:rPr>
        <w:t>2</w:t>
      </w:r>
      <w:r w:rsidRPr="00571518">
        <w:rPr>
          <w:sz w:val="36"/>
          <w:szCs w:val="36"/>
        </w:rPr>
        <w:t>. Business Insights Summary</w:t>
      </w:r>
    </w:p>
    <w:p w14:paraId="031B5957" w14:textId="41B52596" w:rsidR="008B6AEF" w:rsidRPr="00404546" w:rsidRDefault="008B6AEF" w:rsidP="008B6AEF">
      <w:p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>This section consolidates all the findings from the analyses into actionable insights that connect directly with business decisions.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3945"/>
        <w:gridCol w:w="3309"/>
      </w:tblGrid>
      <w:tr w:rsidR="008B6AEF" w:rsidRPr="008B6AEF" w14:paraId="4750E3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F0545" w14:textId="77777777" w:rsidR="008B6AEF" w:rsidRPr="008B6AEF" w:rsidRDefault="008B6AEF" w:rsidP="008B6AE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BB9F76B" w14:textId="77777777" w:rsidR="008B6AEF" w:rsidRPr="008B6AEF" w:rsidRDefault="008B6AEF" w:rsidP="008B6AE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38559C10" w14:textId="77777777" w:rsidR="008B6AEF" w:rsidRPr="008B6AEF" w:rsidRDefault="008B6AEF" w:rsidP="008B6AE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Business Impact</w:t>
            </w:r>
          </w:p>
        </w:tc>
      </w:tr>
      <w:tr w:rsidR="008B6AEF" w:rsidRPr="008B6AEF" w14:paraId="135AD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A52E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Sales Trend</w:t>
            </w:r>
          </w:p>
        </w:tc>
        <w:tc>
          <w:tcPr>
            <w:tcW w:w="0" w:type="auto"/>
            <w:vAlign w:val="center"/>
            <w:hideMark/>
          </w:tcPr>
          <w:p w14:paraId="0F829BB2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April showed a +573% MoM growth</w:t>
            </w:r>
          </w:p>
        </w:tc>
        <w:tc>
          <w:tcPr>
            <w:tcW w:w="0" w:type="auto"/>
            <w:vAlign w:val="center"/>
            <w:hideMark/>
          </w:tcPr>
          <w:p w14:paraId="209BC82B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Replicate seasonal campaign structures</w:t>
            </w:r>
          </w:p>
        </w:tc>
      </w:tr>
      <w:tr w:rsidR="008B6AEF" w:rsidRPr="008B6AEF" w14:paraId="05FED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CBA0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Product Demand</w:t>
            </w:r>
          </w:p>
        </w:tc>
        <w:tc>
          <w:tcPr>
            <w:tcW w:w="0" w:type="auto"/>
            <w:vAlign w:val="center"/>
            <w:hideMark/>
          </w:tcPr>
          <w:p w14:paraId="72486B06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T-shirts &amp; Shirts = 77% of total revenue</w:t>
            </w:r>
          </w:p>
        </w:tc>
        <w:tc>
          <w:tcPr>
            <w:tcW w:w="0" w:type="auto"/>
            <w:vAlign w:val="center"/>
            <w:hideMark/>
          </w:tcPr>
          <w:p w14:paraId="5F3EC455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Prioritize stock and advertising</w:t>
            </w:r>
          </w:p>
        </w:tc>
      </w:tr>
      <w:tr w:rsidR="008B6AEF" w:rsidRPr="008B6AEF" w14:paraId="3F11D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F639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Fulfilment</w:t>
            </w:r>
          </w:p>
        </w:tc>
        <w:tc>
          <w:tcPr>
            <w:tcW w:w="0" w:type="auto"/>
            <w:vAlign w:val="center"/>
            <w:hideMark/>
          </w:tcPr>
          <w:p w14:paraId="447BAD91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Merchant Fulfilment has 5% higher cancellations</w:t>
            </w:r>
          </w:p>
        </w:tc>
        <w:tc>
          <w:tcPr>
            <w:tcW w:w="0" w:type="auto"/>
            <w:vAlign w:val="center"/>
            <w:hideMark/>
          </w:tcPr>
          <w:p w14:paraId="57BE6ABE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Shift more products to Amazon FBA</w:t>
            </w:r>
          </w:p>
        </w:tc>
      </w:tr>
      <w:tr w:rsidR="008B6AEF" w:rsidRPr="008B6AEF" w14:paraId="6E049C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AF90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14:paraId="4C38E7AD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Maharashtra &amp; Karnataka = 40% of revenue</w:t>
            </w:r>
          </w:p>
        </w:tc>
        <w:tc>
          <w:tcPr>
            <w:tcW w:w="0" w:type="auto"/>
            <w:vAlign w:val="center"/>
            <w:hideMark/>
          </w:tcPr>
          <w:p w14:paraId="3E1CB2D0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Allocate marketing and logistics focus</w:t>
            </w:r>
          </w:p>
        </w:tc>
      </w:tr>
      <w:tr w:rsidR="008B6AEF" w:rsidRPr="008B6AEF" w14:paraId="2407A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346C" w14:textId="42FD5242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b/>
                <w:bCs/>
                <w:sz w:val="28"/>
                <w:szCs w:val="28"/>
                <w:lang w:val="en-IN"/>
              </w:rPr>
              <w:t>Customer Behavio</w:t>
            </w:r>
            <w:r w:rsidRPr="00404546">
              <w:rPr>
                <w:b/>
                <w:bCs/>
                <w:sz w:val="28"/>
                <w:szCs w:val="28"/>
                <w:lang w:val="en-IN"/>
              </w:rPr>
              <w:t>u</w:t>
            </w:r>
            <w:r w:rsidRPr="008B6AEF">
              <w:rPr>
                <w:b/>
                <w:bCs/>
                <w:sz w:val="28"/>
                <w:szCs w:val="28"/>
                <w:lang w:val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D16E714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High spenders drive 25% of revenue</w:t>
            </w:r>
          </w:p>
        </w:tc>
        <w:tc>
          <w:tcPr>
            <w:tcW w:w="0" w:type="auto"/>
            <w:vAlign w:val="center"/>
            <w:hideMark/>
          </w:tcPr>
          <w:p w14:paraId="52ABCDEB" w14:textId="77777777" w:rsidR="008B6AEF" w:rsidRPr="008B6AEF" w:rsidRDefault="008B6AEF" w:rsidP="008B6AEF">
            <w:pPr>
              <w:rPr>
                <w:sz w:val="28"/>
                <w:szCs w:val="28"/>
                <w:lang w:val="en-IN"/>
              </w:rPr>
            </w:pPr>
            <w:r w:rsidRPr="008B6AEF">
              <w:rPr>
                <w:sz w:val="28"/>
                <w:szCs w:val="28"/>
                <w:lang w:val="en-IN"/>
              </w:rPr>
              <w:t>Introduce loyalty and retention schemes</w:t>
            </w:r>
          </w:p>
        </w:tc>
      </w:tr>
    </w:tbl>
    <w:p w14:paraId="53A6A4C0" w14:textId="77777777" w:rsidR="008B6AEF" w:rsidRPr="008B6AEF" w:rsidRDefault="008B6AEF" w:rsidP="008B6AEF">
      <w:pPr>
        <w:rPr>
          <w:b/>
          <w:bCs/>
          <w:sz w:val="28"/>
          <w:szCs w:val="28"/>
          <w:lang w:val="en-IN"/>
        </w:rPr>
      </w:pPr>
      <w:r w:rsidRPr="008B6AEF">
        <w:rPr>
          <w:b/>
          <w:bCs/>
          <w:sz w:val="28"/>
          <w:szCs w:val="28"/>
          <w:lang w:val="en-IN"/>
        </w:rPr>
        <w:t>Strategic Summary</w:t>
      </w:r>
    </w:p>
    <w:p w14:paraId="3B0B32B1" w14:textId="77777777" w:rsidR="008B6AEF" w:rsidRPr="008B6AEF" w:rsidRDefault="008B6AEF" w:rsidP="008B6AEF">
      <w:pPr>
        <w:rPr>
          <w:sz w:val="28"/>
          <w:szCs w:val="28"/>
          <w:lang w:val="en-IN"/>
        </w:rPr>
      </w:pPr>
      <w:r w:rsidRPr="008B6AEF">
        <w:rPr>
          <w:rFonts w:ascii="Segoe UI Emoji" w:hAnsi="Segoe UI Emoji" w:cs="Segoe UI Emoji"/>
          <w:sz w:val="28"/>
          <w:szCs w:val="28"/>
          <w:lang w:val="en-IN"/>
        </w:rPr>
        <w:t>💡</w:t>
      </w:r>
      <w:r w:rsidRPr="008B6AEF">
        <w:rPr>
          <w:sz w:val="28"/>
          <w:szCs w:val="28"/>
          <w:lang w:val="en-IN"/>
        </w:rPr>
        <w:t xml:space="preserve"> </w:t>
      </w:r>
      <w:r w:rsidRPr="008B6AEF">
        <w:rPr>
          <w:i/>
          <w:iCs/>
          <w:sz w:val="28"/>
          <w:szCs w:val="28"/>
          <w:lang w:val="en-IN"/>
        </w:rPr>
        <w:t>Operational Efficiency:</w:t>
      </w:r>
      <w:r w:rsidRPr="008B6AEF">
        <w:rPr>
          <w:sz w:val="28"/>
          <w:szCs w:val="28"/>
          <w:lang w:val="en-IN"/>
        </w:rPr>
        <w:t xml:space="preserve"> Move high-volume SKUs to Amazon FBA to minimize cancellations.</w:t>
      </w:r>
      <w:r w:rsidRPr="008B6AEF">
        <w:rPr>
          <w:sz w:val="28"/>
          <w:szCs w:val="28"/>
          <w:lang w:val="en-IN"/>
        </w:rPr>
        <w:br/>
      </w:r>
      <w:r w:rsidRPr="008B6AEF">
        <w:rPr>
          <w:rFonts w:ascii="Segoe UI Emoji" w:hAnsi="Segoe UI Emoji" w:cs="Segoe UI Emoji"/>
          <w:sz w:val="28"/>
          <w:szCs w:val="28"/>
          <w:lang w:val="en-IN"/>
        </w:rPr>
        <w:t>💡</w:t>
      </w:r>
      <w:r w:rsidRPr="008B6AEF">
        <w:rPr>
          <w:sz w:val="28"/>
          <w:szCs w:val="28"/>
          <w:lang w:val="en-IN"/>
        </w:rPr>
        <w:t xml:space="preserve"> </w:t>
      </w:r>
      <w:r w:rsidRPr="008B6AEF">
        <w:rPr>
          <w:i/>
          <w:iCs/>
          <w:sz w:val="28"/>
          <w:szCs w:val="28"/>
          <w:lang w:val="en-IN"/>
        </w:rPr>
        <w:t>Revenue Growth:</w:t>
      </w:r>
      <w:r w:rsidRPr="008B6AEF">
        <w:rPr>
          <w:sz w:val="28"/>
          <w:szCs w:val="28"/>
          <w:lang w:val="en-IN"/>
        </w:rPr>
        <w:t xml:space="preserve"> Increase AOV through bundles and upselling strategies.</w:t>
      </w:r>
      <w:r w:rsidRPr="008B6AEF">
        <w:rPr>
          <w:sz w:val="28"/>
          <w:szCs w:val="28"/>
          <w:lang w:val="en-IN"/>
        </w:rPr>
        <w:br/>
      </w:r>
      <w:r w:rsidRPr="008B6AEF">
        <w:rPr>
          <w:rFonts w:ascii="Segoe UI Emoji" w:hAnsi="Segoe UI Emoji" w:cs="Segoe UI Emoji"/>
          <w:sz w:val="28"/>
          <w:szCs w:val="28"/>
          <w:lang w:val="en-IN"/>
        </w:rPr>
        <w:t>💡</w:t>
      </w:r>
      <w:r w:rsidRPr="008B6AEF">
        <w:rPr>
          <w:sz w:val="28"/>
          <w:szCs w:val="28"/>
          <w:lang w:val="en-IN"/>
        </w:rPr>
        <w:t xml:space="preserve"> </w:t>
      </w:r>
      <w:r w:rsidRPr="008B6AEF">
        <w:rPr>
          <w:i/>
          <w:iCs/>
          <w:sz w:val="28"/>
          <w:szCs w:val="28"/>
          <w:lang w:val="en-IN"/>
        </w:rPr>
        <w:t>Customer Retention:</w:t>
      </w:r>
      <w:r w:rsidRPr="008B6AEF">
        <w:rPr>
          <w:sz w:val="28"/>
          <w:szCs w:val="28"/>
          <w:lang w:val="en-IN"/>
        </w:rPr>
        <w:t xml:space="preserve"> Implement rewards and loyalty programs for high-value customers.</w:t>
      </w:r>
      <w:r w:rsidRPr="008B6AEF">
        <w:rPr>
          <w:sz w:val="28"/>
          <w:szCs w:val="28"/>
          <w:lang w:val="en-IN"/>
        </w:rPr>
        <w:br/>
      </w:r>
      <w:r w:rsidRPr="008B6AEF">
        <w:rPr>
          <w:rFonts w:ascii="Segoe UI Emoji" w:hAnsi="Segoe UI Emoji" w:cs="Segoe UI Emoji"/>
          <w:sz w:val="28"/>
          <w:szCs w:val="28"/>
          <w:lang w:val="en-IN"/>
        </w:rPr>
        <w:t>💡</w:t>
      </w:r>
      <w:r w:rsidRPr="008B6AEF">
        <w:rPr>
          <w:sz w:val="28"/>
          <w:szCs w:val="28"/>
          <w:lang w:val="en-IN"/>
        </w:rPr>
        <w:t xml:space="preserve"> </w:t>
      </w:r>
      <w:r w:rsidRPr="008B6AEF">
        <w:rPr>
          <w:i/>
          <w:iCs/>
          <w:sz w:val="28"/>
          <w:szCs w:val="28"/>
          <w:lang w:val="en-IN"/>
        </w:rPr>
        <w:t>Regional Optimization:</w:t>
      </w:r>
      <w:r w:rsidRPr="008B6AEF">
        <w:rPr>
          <w:sz w:val="28"/>
          <w:szCs w:val="28"/>
          <w:lang w:val="en-IN"/>
        </w:rPr>
        <w:t xml:space="preserve"> Focus marketing resources in top-performing states and metro cities.</w:t>
      </w:r>
    </w:p>
    <w:p w14:paraId="26956359" w14:textId="37A47B14" w:rsidR="000D0CEB" w:rsidRDefault="000D0CEB" w:rsidP="008B6AEF"/>
    <w:p w14:paraId="4C1113FD" w14:textId="6A282F48" w:rsidR="000D0CEB" w:rsidRPr="00D430A4" w:rsidRDefault="00000000">
      <w:pPr>
        <w:pStyle w:val="Heading1"/>
        <w:rPr>
          <w:sz w:val="44"/>
          <w:szCs w:val="44"/>
        </w:rPr>
      </w:pPr>
      <w:r w:rsidRPr="00D430A4">
        <w:rPr>
          <w:sz w:val="44"/>
          <w:szCs w:val="44"/>
        </w:rPr>
        <w:t>1</w:t>
      </w:r>
      <w:r w:rsidR="00D430A4" w:rsidRPr="00D430A4">
        <w:rPr>
          <w:sz w:val="44"/>
          <w:szCs w:val="44"/>
        </w:rPr>
        <w:t>3</w:t>
      </w:r>
      <w:r w:rsidRPr="00D430A4">
        <w:rPr>
          <w:sz w:val="44"/>
          <w:szCs w:val="44"/>
        </w:rPr>
        <w:t>. Recommendations</w:t>
      </w:r>
    </w:p>
    <w:p w14:paraId="65FA81B8" w14:textId="77777777" w:rsidR="00404546" w:rsidRPr="00404546" w:rsidRDefault="00404546" w:rsidP="00404546">
      <w:p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>Based on the insights derived from the data analysis, the following actions are recommended to improve sales performance, operational efficiency, and customer experience:</w:t>
      </w:r>
    </w:p>
    <w:p w14:paraId="564F5FA3" w14:textId="77777777" w:rsidR="00404546" w:rsidRPr="00404546" w:rsidRDefault="00404546" w:rsidP="00404546">
      <w:pPr>
        <w:rPr>
          <w:b/>
          <w:bCs/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A. Sales and Marketing Strategies</w:t>
      </w:r>
    </w:p>
    <w:p w14:paraId="3E14CA5B" w14:textId="3E87E900" w:rsidR="00404546" w:rsidRPr="00404546" w:rsidRDefault="00404546" w:rsidP="00404546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Replicate Successful Campaigns:</w:t>
      </w:r>
      <w:r w:rsidRPr="00404546">
        <w:rPr>
          <w:sz w:val="28"/>
          <w:szCs w:val="28"/>
          <w:lang w:val="en-IN"/>
        </w:rPr>
        <w:t xml:space="preserve"> The April sales spike (+573% MoM growth) shows strong seasonal buying behavio</w:t>
      </w:r>
      <w:r w:rsidR="00D430A4">
        <w:rPr>
          <w:sz w:val="28"/>
          <w:szCs w:val="28"/>
          <w:lang w:val="en-IN"/>
        </w:rPr>
        <w:t>u</w:t>
      </w:r>
      <w:r w:rsidRPr="00404546">
        <w:rPr>
          <w:sz w:val="28"/>
          <w:szCs w:val="28"/>
          <w:lang w:val="en-IN"/>
        </w:rPr>
        <w:t>r. Similar promotions should be scheduled for mid-year campaigns.</w:t>
      </w:r>
    </w:p>
    <w:p w14:paraId="3EA3CC3E" w14:textId="77777777" w:rsidR="00404546" w:rsidRPr="00404546" w:rsidRDefault="00404546" w:rsidP="00404546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Category-Specific Promotions:</w:t>
      </w:r>
      <w:r w:rsidRPr="00404546">
        <w:rPr>
          <w:sz w:val="28"/>
          <w:szCs w:val="28"/>
          <w:lang w:val="en-IN"/>
        </w:rPr>
        <w:t xml:space="preserve"> T-shirts and Shirts account for over 70% of total revenue — offer limited-time bundle deals or discounts to maintain momentum.</w:t>
      </w:r>
    </w:p>
    <w:p w14:paraId="2CDF2F6E" w14:textId="77777777" w:rsidR="00404546" w:rsidRPr="00404546" w:rsidRDefault="00404546" w:rsidP="00404546">
      <w:pPr>
        <w:numPr>
          <w:ilvl w:val="0"/>
          <w:numId w:val="19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Targeted Advertising:</w:t>
      </w:r>
      <w:r w:rsidRPr="00404546">
        <w:rPr>
          <w:sz w:val="28"/>
          <w:szCs w:val="28"/>
          <w:lang w:val="en-IN"/>
        </w:rPr>
        <w:t xml:space="preserve"> Focus digital marketing efforts on high-performing regions such as Maharashtra and Karnataka for maximum ROI.</w:t>
      </w:r>
    </w:p>
    <w:p w14:paraId="092B5EB0" w14:textId="77777777" w:rsidR="00404546" w:rsidRPr="00404546" w:rsidRDefault="00404546" w:rsidP="00404546">
      <w:pPr>
        <w:rPr>
          <w:b/>
          <w:bCs/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B. Fulfilment Optimization</w:t>
      </w:r>
    </w:p>
    <w:p w14:paraId="5FDC439A" w14:textId="77777777" w:rsidR="00404546" w:rsidRPr="00404546" w:rsidRDefault="00404546" w:rsidP="00404546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Shift to FBA (Fulfilled by Amazon):</w:t>
      </w:r>
      <w:r w:rsidRPr="00404546">
        <w:rPr>
          <w:sz w:val="28"/>
          <w:szCs w:val="28"/>
          <w:lang w:val="en-IN"/>
        </w:rPr>
        <w:t xml:space="preserve"> Since Merchant Fulfilment shows a 5% higher cancellation rate, migrate fast-moving SKUs to FBA to improve delivery speed and reliability.</w:t>
      </w:r>
    </w:p>
    <w:p w14:paraId="201A5798" w14:textId="77777777" w:rsidR="00404546" w:rsidRPr="00404546" w:rsidRDefault="00404546" w:rsidP="00404546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Enhance Return Handling:</w:t>
      </w:r>
      <w:r w:rsidRPr="00404546">
        <w:rPr>
          <w:sz w:val="28"/>
          <w:szCs w:val="28"/>
          <w:lang w:val="en-IN"/>
        </w:rPr>
        <w:t xml:space="preserve"> Develop a proactive return management process for metro cities, where return volume is relatively higher.</w:t>
      </w:r>
    </w:p>
    <w:p w14:paraId="7859EE66" w14:textId="77777777" w:rsidR="00404546" w:rsidRDefault="00404546" w:rsidP="00404546">
      <w:pPr>
        <w:rPr>
          <w:b/>
          <w:bCs/>
          <w:sz w:val="28"/>
          <w:szCs w:val="28"/>
          <w:lang w:val="en-IN"/>
        </w:rPr>
      </w:pPr>
    </w:p>
    <w:p w14:paraId="19E756EF" w14:textId="77777777" w:rsidR="00404546" w:rsidRDefault="00404546" w:rsidP="00404546">
      <w:pPr>
        <w:rPr>
          <w:b/>
          <w:bCs/>
          <w:sz w:val="28"/>
          <w:szCs w:val="28"/>
          <w:lang w:val="en-IN"/>
        </w:rPr>
      </w:pPr>
    </w:p>
    <w:p w14:paraId="7CA15C6C" w14:textId="77777777" w:rsidR="00404546" w:rsidRDefault="00404546" w:rsidP="00404546">
      <w:pPr>
        <w:rPr>
          <w:b/>
          <w:bCs/>
          <w:sz w:val="28"/>
          <w:szCs w:val="28"/>
          <w:lang w:val="en-IN"/>
        </w:rPr>
      </w:pPr>
    </w:p>
    <w:p w14:paraId="698B46A4" w14:textId="77777777" w:rsidR="00404546" w:rsidRDefault="00404546" w:rsidP="00404546">
      <w:pPr>
        <w:rPr>
          <w:b/>
          <w:bCs/>
          <w:sz w:val="28"/>
          <w:szCs w:val="28"/>
          <w:lang w:val="en-IN"/>
        </w:rPr>
      </w:pPr>
    </w:p>
    <w:p w14:paraId="7521590B" w14:textId="77777777" w:rsidR="00404546" w:rsidRDefault="00404546" w:rsidP="00404546">
      <w:pPr>
        <w:rPr>
          <w:b/>
          <w:bCs/>
          <w:sz w:val="28"/>
          <w:szCs w:val="28"/>
          <w:lang w:val="en-IN"/>
        </w:rPr>
      </w:pPr>
    </w:p>
    <w:p w14:paraId="173C98BB" w14:textId="77777777" w:rsidR="00404546" w:rsidRDefault="00404546" w:rsidP="00404546">
      <w:pPr>
        <w:rPr>
          <w:b/>
          <w:bCs/>
          <w:sz w:val="28"/>
          <w:szCs w:val="28"/>
          <w:lang w:val="en-IN"/>
        </w:rPr>
      </w:pPr>
    </w:p>
    <w:p w14:paraId="2D9F243B" w14:textId="1B61EFE3" w:rsidR="00404546" w:rsidRPr="00404546" w:rsidRDefault="00404546" w:rsidP="00404546">
      <w:pPr>
        <w:rPr>
          <w:b/>
          <w:bCs/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C. Customer Retention</w:t>
      </w:r>
    </w:p>
    <w:p w14:paraId="4D3DC63F" w14:textId="77777777" w:rsidR="00404546" w:rsidRPr="00404546" w:rsidRDefault="00404546" w:rsidP="00404546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Loyalty Program:</w:t>
      </w:r>
      <w:r w:rsidRPr="00404546">
        <w:rPr>
          <w:sz w:val="28"/>
          <w:szCs w:val="28"/>
          <w:lang w:val="en-IN"/>
        </w:rPr>
        <w:t xml:space="preserve"> High-value customers (top 10%) contribute ~25% of revenue. Introduce loyalty rewards, cashback offers, or early-access sales for this segment.</w:t>
      </w:r>
    </w:p>
    <w:p w14:paraId="55EB3E6B" w14:textId="77777777" w:rsidR="00404546" w:rsidRPr="00404546" w:rsidRDefault="00404546" w:rsidP="00404546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Upselling Medium Spenders:</w:t>
      </w:r>
      <w:r w:rsidRPr="00404546">
        <w:rPr>
          <w:sz w:val="28"/>
          <w:szCs w:val="28"/>
          <w:lang w:val="en-IN"/>
        </w:rPr>
        <w:t xml:space="preserve"> Encourage medium spenders (₹500–₹2000) through personalized recommendations and bundle offers to move them into higher-value brackets.</w:t>
      </w:r>
    </w:p>
    <w:p w14:paraId="3CC67F6A" w14:textId="77777777" w:rsidR="00404546" w:rsidRPr="00404546" w:rsidRDefault="00404546" w:rsidP="00404546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Flash Deals for Low Spenders:</w:t>
      </w:r>
      <w:r w:rsidRPr="00404546">
        <w:rPr>
          <w:sz w:val="28"/>
          <w:szCs w:val="28"/>
          <w:lang w:val="en-IN"/>
        </w:rPr>
        <w:t xml:space="preserve"> Run targeted low-cost flash sales to improve engagement among price-sensitive customers.</w:t>
      </w:r>
    </w:p>
    <w:p w14:paraId="2612D89B" w14:textId="77777777" w:rsidR="00404546" w:rsidRPr="00404546" w:rsidRDefault="00404546" w:rsidP="00404546">
      <w:pPr>
        <w:rPr>
          <w:b/>
          <w:bCs/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D. Operational Focus</w:t>
      </w:r>
    </w:p>
    <w:p w14:paraId="3C0C76A5" w14:textId="77777777" w:rsidR="00404546" w:rsidRPr="00404546" w:rsidRDefault="00404546" w:rsidP="00404546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Inventory Planning:</w:t>
      </w:r>
      <w:r w:rsidRPr="00404546">
        <w:rPr>
          <w:sz w:val="28"/>
          <w:szCs w:val="28"/>
          <w:lang w:val="en-IN"/>
        </w:rPr>
        <w:t xml:space="preserve"> Align stock levels with category performance insights to prevent stockouts during peak seasons.</w:t>
      </w:r>
    </w:p>
    <w:p w14:paraId="45306498" w14:textId="05E15A5E" w:rsidR="00404546" w:rsidRDefault="00404546" w:rsidP="00404546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Data Integration:</w:t>
      </w:r>
      <w:r w:rsidRPr="00404546">
        <w:rPr>
          <w:sz w:val="28"/>
          <w:szCs w:val="28"/>
          <w:lang w:val="en-IN"/>
        </w:rPr>
        <w:t xml:space="preserve"> Automate daily sales dashboards for real-time monitoring of order volumes, cancellations, and returns.</w:t>
      </w:r>
    </w:p>
    <w:p w14:paraId="6B23AD0B" w14:textId="685CACFA" w:rsidR="00404546" w:rsidRPr="00404546" w:rsidRDefault="00404546" w:rsidP="0040454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08A1E66A" w14:textId="6D09ED02" w:rsidR="000D0CEB" w:rsidRPr="00404546" w:rsidRDefault="00000000">
      <w:pPr>
        <w:pStyle w:val="Heading1"/>
        <w:rPr>
          <w:sz w:val="44"/>
          <w:szCs w:val="44"/>
        </w:rPr>
      </w:pPr>
      <w:r w:rsidRPr="00404546">
        <w:rPr>
          <w:sz w:val="44"/>
          <w:szCs w:val="44"/>
        </w:rPr>
        <w:t>1</w:t>
      </w:r>
      <w:r w:rsidR="00D430A4">
        <w:rPr>
          <w:sz w:val="44"/>
          <w:szCs w:val="44"/>
        </w:rPr>
        <w:t>4</w:t>
      </w:r>
      <w:r w:rsidRPr="00404546">
        <w:rPr>
          <w:sz w:val="44"/>
          <w:szCs w:val="44"/>
        </w:rPr>
        <w:t>. Limitations &amp; Future Scope</w:t>
      </w:r>
    </w:p>
    <w:p w14:paraId="49704C4C" w14:textId="77777777" w:rsidR="00404546" w:rsidRPr="00404546" w:rsidRDefault="00404546" w:rsidP="00404546">
      <w:pPr>
        <w:rPr>
          <w:b/>
          <w:bCs/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Limitations</w:t>
      </w:r>
    </w:p>
    <w:p w14:paraId="742BD4F4" w14:textId="77777777" w:rsidR="00404546" w:rsidRPr="00404546" w:rsidRDefault="00404546" w:rsidP="00404546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Data Scope:</w:t>
      </w:r>
      <w:r w:rsidRPr="00404546">
        <w:rPr>
          <w:sz w:val="28"/>
          <w:szCs w:val="28"/>
          <w:lang w:val="en-IN"/>
        </w:rPr>
        <w:br/>
        <w:t>The dataset covers only one fiscal year (2022), which restricts the ability to identify long-term seasonal patterns or year-over-year growth.</w:t>
      </w:r>
    </w:p>
    <w:p w14:paraId="50958136" w14:textId="2CB06CBC" w:rsidR="00404546" w:rsidRPr="00404546" w:rsidRDefault="00404546" w:rsidP="00404546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Missing Customer Demographics:</w:t>
      </w:r>
      <w:r w:rsidRPr="00404546">
        <w:rPr>
          <w:sz w:val="28"/>
          <w:szCs w:val="28"/>
          <w:lang w:val="en-IN"/>
        </w:rPr>
        <w:br/>
        <w:t>Lack of demographic information (age, gender, region-specific profiles) limits the depth of customer behavio</w:t>
      </w:r>
      <w:r>
        <w:rPr>
          <w:sz w:val="28"/>
          <w:szCs w:val="28"/>
          <w:lang w:val="en-IN"/>
        </w:rPr>
        <w:t>u</w:t>
      </w:r>
      <w:r w:rsidRPr="00404546">
        <w:rPr>
          <w:sz w:val="28"/>
          <w:szCs w:val="28"/>
          <w:lang w:val="en-IN"/>
        </w:rPr>
        <w:t>r analysis.</w:t>
      </w:r>
    </w:p>
    <w:p w14:paraId="128AD61A" w14:textId="77777777" w:rsidR="00404546" w:rsidRPr="00404546" w:rsidRDefault="00404546" w:rsidP="00404546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External Factors Not Included:</w:t>
      </w:r>
      <w:r w:rsidRPr="00404546">
        <w:rPr>
          <w:sz w:val="28"/>
          <w:szCs w:val="28"/>
          <w:lang w:val="en-IN"/>
        </w:rPr>
        <w:br/>
        <w:t>Factors like marketing spend, ad impressions, or competitor pricing were unavailable for correlation with sales performance.</w:t>
      </w:r>
    </w:p>
    <w:p w14:paraId="734462FB" w14:textId="77777777" w:rsidR="00404546" w:rsidRPr="00404546" w:rsidRDefault="00404546" w:rsidP="00404546">
      <w:pPr>
        <w:rPr>
          <w:b/>
          <w:bCs/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Future Scope</w:t>
      </w:r>
    </w:p>
    <w:p w14:paraId="21963896" w14:textId="77777777" w:rsidR="00404546" w:rsidRPr="00404546" w:rsidRDefault="00404546" w:rsidP="00404546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Predictive Sales Forecasting:</w:t>
      </w:r>
      <w:r w:rsidRPr="00404546">
        <w:rPr>
          <w:sz w:val="28"/>
          <w:szCs w:val="28"/>
          <w:lang w:val="en-IN"/>
        </w:rPr>
        <w:br/>
        <w:t>Extend the analysis with time series forecasting (using ARIMA or Prophet models) to predict future sales trends.</w:t>
      </w:r>
    </w:p>
    <w:p w14:paraId="1B05A0A5" w14:textId="07C0C6D0" w:rsidR="00404546" w:rsidRPr="00404546" w:rsidRDefault="00404546" w:rsidP="00404546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Customer Lifetime Value (CLV) Model</w:t>
      </w:r>
      <w:r w:rsidR="00D430A4">
        <w:rPr>
          <w:b/>
          <w:bCs/>
          <w:sz w:val="28"/>
          <w:szCs w:val="28"/>
          <w:lang w:val="en-IN"/>
        </w:rPr>
        <w:t>l</w:t>
      </w:r>
      <w:r w:rsidRPr="00404546">
        <w:rPr>
          <w:b/>
          <w:bCs/>
          <w:sz w:val="28"/>
          <w:szCs w:val="28"/>
          <w:lang w:val="en-IN"/>
        </w:rPr>
        <w:t>ing:</w:t>
      </w:r>
      <w:r w:rsidRPr="00404546">
        <w:rPr>
          <w:sz w:val="28"/>
          <w:szCs w:val="28"/>
          <w:lang w:val="en-IN"/>
        </w:rPr>
        <w:br/>
        <w:t>Calculate and track CLV to help prioritize high-value customers.</w:t>
      </w:r>
    </w:p>
    <w:p w14:paraId="41F09EBA" w14:textId="77777777" w:rsidR="00404546" w:rsidRPr="00404546" w:rsidRDefault="00404546" w:rsidP="00404546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Sentiment Analysis:</w:t>
      </w:r>
      <w:r w:rsidRPr="00404546">
        <w:rPr>
          <w:sz w:val="28"/>
          <w:szCs w:val="28"/>
          <w:lang w:val="en-IN"/>
        </w:rPr>
        <w:br/>
        <w:t>Integrate customer reviews to understand product perception and improve inventory decisions.</w:t>
      </w:r>
    </w:p>
    <w:p w14:paraId="470615AB" w14:textId="32FD3A28" w:rsidR="00404546" w:rsidRDefault="00404546" w:rsidP="00404546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404546">
        <w:rPr>
          <w:b/>
          <w:bCs/>
          <w:sz w:val="28"/>
          <w:szCs w:val="28"/>
          <w:lang w:val="en-IN"/>
        </w:rPr>
        <w:t>Marketing ROI Analysis:</w:t>
      </w:r>
      <w:r w:rsidRPr="00404546">
        <w:rPr>
          <w:sz w:val="28"/>
          <w:szCs w:val="28"/>
          <w:lang w:val="en-IN"/>
        </w:rPr>
        <w:br/>
        <w:t>Combine advertising and sales data to evaluate which marketing campaigns deliver the highest returns.</w:t>
      </w:r>
    </w:p>
    <w:p w14:paraId="26E38059" w14:textId="582DEB0A" w:rsidR="00404546" w:rsidRPr="00404546" w:rsidRDefault="00404546" w:rsidP="0040454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1BC09F29" w14:textId="2B8173AD" w:rsidR="000D0CEB" w:rsidRPr="00404546" w:rsidRDefault="00000000">
      <w:pPr>
        <w:pStyle w:val="Heading1"/>
        <w:rPr>
          <w:sz w:val="44"/>
          <w:szCs w:val="44"/>
        </w:rPr>
      </w:pPr>
      <w:r w:rsidRPr="00404546">
        <w:rPr>
          <w:sz w:val="44"/>
          <w:szCs w:val="44"/>
        </w:rPr>
        <w:t>1</w:t>
      </w:r>
      <w:r w:rsidR="00D430A4">
        <w:rPr>
          <w:sz w:val="44"/>
          <w:szCs w:val="44"/>
        </w:rPr>
        <w:t>5</w:t>
      </w:r>
      <w:r w:rsidRPr="00404546">
        <w:rPr>
          <w:sz w:val="44"/>
          <w:szCs w:val="44"/>
        </w:rPr>
        <w:t>. Conclusion</w:t>
      </w:r>
    </w:p>
    <w:p w14:paraId="7FFD19AA" w14:textId="3B737A77" w:rsidR="00404546" w:rsidRPr="00404546" w:rsidRDefault="00404546" w:rsidP="00404546">
      <w:p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 xml:space="preserve">The </w:t>
      </w:r>
      <w:r w:rsidRPr="00404546">
        <w:rPr>
          <w:b/>
          <w:bCs/>
          <w:sz w:val="28"/>
          <w:szCs w:val="28"/>
          <w:lang w:val="en-IN"/>
        </w:rPr>
        <w:t>Amazon Sales Analysis Project</w:t>
      </w:r>
      <w:r w:rsidRPr="00404546">
        <w:rPr>
          <w:sz w:val="28"/>
          <w:szCs w:val="28"/>
          <w:lang w:val="en-IN"/>
        </w:rPr>
        <w:t xml:space="preserve"> successfully uncovered actionable insights that can guide strategic business decisions for the organization.</w:t>
      </w:r>
      <w:r w:rsidRPr="00404546">
        <w:rPr>
          <w:sz w:val="28"/>
          <w:szCs w:val="28"/>
          <w:lang w:val="en-IN"/>
        </w:rPr>
        <w:br/>
        <w:t xml:space="preserve">The findings show that focusing on </w:t>
      </w:r>
      <w:r w:rsidRPr="00404546">
        <w:rPr>
          <w:b/>
          <w:bCs/>
          <w:sz w:val="28"/>
          <w:szCs w:val="28"/>
          <w:lang w:val="en-IN"/>
        </w:rPr>
        <w:t>top-performing product categories</w:t>
      </w:r>
      <w:r w:rsidRPr="00404546">
        <w:rPr>
          <w:sz w:val="28"/>
          <w:szCs w:val="28"/>
          <w:lang w:val="en-IN"/>
        </w:rPr>
        <w:t xml:space="preserve">, </w:t>
      </w:r>
      <w:r w:rsidRPr="00404546">
        <w:rPr>
          <w:b/>
          <w:bCs/>
          <w:sz w:val="28"/>
          <w:szCs w:val="28"/>
          <w:lang w:val="en-IN"/>
        </w:rPr>
        <w:t>efficient fulfilment methods</w:t>
      </w:r>
      <w:r w:rsidRPr="00404546">
        <w:rPr>
          <w:sz w:val="28"/>
          <w:szCs w:val="28"/>
          <w:lang w:val="en-IN"/>
        </w:rPr>
        <w:t xml:space="preserve">, and </w:t>
      </w:r>
      <w:r w:rsidRPr="00404546">
        <w:rPr>
          <w:b/>
          <w:bCs/>
          <w:sz w:val="28"/>
          <w:szCs w:val="28"/>
          <w:lang w:val="en-IN"/>
        </w:rPr>
        <w:t>region-specific marketing</w:t>
      </w:r>
      <w:r w:rsidRPr="00404546">
        <w:rPr>
          <w:sz w:val="28"/>
          <w:szCs w:val="28"/>
          <w:lang w:val="en-IN"/>
        </w:rPr>
        <w:t xml:space="preserve"> can significantly improve revenue and customer satisfaction.</w:t>
      </w:r>
    </w:p>
    <w:p w14:paraId="2BCE805A" w14:textId="2145776D" w:rsidR="00404546" w:rsidRPr="00404546" w:rsidRDefault="00404546" w:rsidP="00404546">
      <w:p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>By analy</w:t>
      </w:r>
      <w:r w:rsidR="00D430A4">
        <w:rPr>
          <w:sz w:val="28"/>
          <w:szCs w:val="28"/>
          <w:lang w:val="en-IN"/>
        </w:rPr>
        <w:t>s</w:t>
      </w:r>
      <w:r w:rsidRPr="00404546">
        <w:rPr>
          <w:sz w:val="28"/>
          <w:szCs w:val="28"/>
          <w:lang w:val="en-IN"/>
        </w:rPr>
        <w:t xml:space="preserve">ing over 12,000 transactions, the project demonstrates how </w:t>
      </w:r>
      <w:r w:rsidRPr="00404546">
        <w:rPr>
          <w:b/>
          <w:bCs/>
          <w:sz w:val="28"/>
          <w:szCs w:val="28"/>
          <w:lang w:val="en-IN"/>
        </w:rPr>
        <w:t>data-driven decision-making</w:t>
      </w:r>
      <w:r w:rsidRPr="00404546">
        <w:rPr>
          <w:sz w:val="28"/>
          <w:szCs w:val="28"/>
          <w:lang w:val="en-IN"/>
        </w:rPr>
        <w:t xml:space="preserve"> can identify patterns, predict outcomes, and enhance business growth.</w:t>
      </w:r>
    </w:p>
    <w:p w14:paraId="2C1EBE42" w14:textId="77777777" w:rsidR="00404546" w:rsidRPr="00404546" w:rsidRDefault="00404546" w:rsidP="00404546">
      <w:p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>In conclusion:</w:t>
      </w:r>
    </w:p>
    <w:p w14:paraId="3275C158" w14:textId="77777777" w:rsidR="00404546" w:rsidRPr="00404546" w:rsidRDefault="00404546" w:rsidP="00404546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 xml:space="preserve">Optimizing fulfilment via </w:t>
      </w:r>
      <w:r w:rsidRPr="00404546">
        <w:rPr>
          <w:b/>
          <w:bCs/>
          <w:sz w:val="28"/>
          <w:szCs w:val="28"/>
          <w:lang w:val="en-IN"/>
        </w:rPr>
        <w:t>Amazon FBA</w:t>
      </w:r>
      <w:r w:rsidRPr="00404546">
        <w:rPr>
          <w:sz w:val="28"/>
          <w:szCs w:val="28"/>
          <w:lang w:val="en-IN"/>
        </w:rPr>
        <w:t xml:space="preserve"> can reduce cancellations.</w:t>
      </w:r>
    </w:p>
    <w:p w14:paraId="6A871EDD" w14:textId="77777777" w:rsidR="00404546" w:rsidRPr="00404546" w:rsidRDefault="00404546" w:rsidP="00404546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 xml:space="preserve">Expanding campaigns during </w:t>
      </w:r>
      <w:r w:rsidRPr="00404546">
        <w:rPr>
          <w:b/>
          <w:bCs/>
          <w:sz w:val="28"/>
          <w:szCs w:val="28"/>
          <w:lang w:val="en-IN"/>
        </w:rPr>
        <w:t>high-performing months (April–June)</w:t>
      </w:r>
      <w:r w:rsidRPr="00404546">
        <w:rPr>
          <w:sz w:val="28"/>
          <w:szCs w:val="28"/>
          <w:lang w:val="en-IN"/>
        </w:rPr>
        <w:t xml:space="preserve"> can boost revenue.</w:t>
      </w:r>
    </w:p>
    <w:p w14:paraId="5CB7F294" w14:textId="77777777" w:rsidR="00404546" w:rsidRPr="00404546" w:rsidRDefault="00404546" w:rsidP="00404546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 xml:space="preserve">Implementing </w:t>
      </w:r>
      <w:r w:rsidRPr="00404546">
        <w:rPr>
          <w:b/>
          <w:bCs/>
          <w:sz w:val="28"/>
          <w:szCs w:val="28"/>
          <w:lang w:val="en-IN"/>
        </w:rPr>
        <w:t>loyalty and referral programs</w:t>
      </w:r>
      <w:r w:rsidRPr="00404546">
        <w:rPr>
          <w:sz w:val="28"/>
          <w:szCs w:val="28"/>
          <w:lang w:val="en-IN"/>
        </w:rPr>
        <w:t xml:space="preserve"> will strengthen long-term customer engagement.</w:t>
      </w:r>
    </w:p>
    <w:p w14:paraId="17E1FFFE" w14:textId="77777777" w:rsidR="00404546" w:rsidRPr="00404546" w:rsidRDefault="00404546" w:rsidP="00404546">
      <w:pPr>
        <w:rPr>
          <w:sz w:val="28"/>
          <w:szCs w:val="28"/>
          <w:lang w:val="en-IN"/>
        </w:rPr>
      </w:pPr>
      <w:r w:rsidRPr="00404546">
        <w:rPr>
          <w:sz w:val="28"/>
          <w:szCs w:val="28"/>
          <w:lang w:val="en-IN"/>
        </w:rPr>
        <w:t>This internship project reinforced my ability to translate complex datasets into meaningful business insights, a crucial skill in today’s data-centric industry.</w:t>
      </w:r>
    </w:p>
    <w:p w14:paraId="74C20BB3" w14:textId="203F7C15" w:rsidR="000D0CEB" w:rsidRDefault="000D0CEB"/>
    <w:sectPr w:rsidR="000D0CEB" w:rsidSect="00601A4D">
      <w:footerReference w:type="default" r:id="rId18"/>
      <w:pgSz w:w="12240" w:h="15840"/>
      <w:pgMar w:top="1440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2828B" w14:textId="77777777" w:rsidR="00057446" w:rsidRDefault="00057446" w:rsidP="0038382A">
      <w:pPr>
        <w:spacing w:after="0" w:line="240" w:lineRule="auto"/>
      </w:pPr>
      <w:r>
        <w:separator/>
      </w:r>
    </w:p>
  </w:endnote>
  <w:endnote w:type="continuationSeparator" w:id="0">
    <w:p w14:paraId="2A45D780" w14:textId="77777777" w:rsidR="00057446" w:rsidRDefault="00057446" w:rsidP="0038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1449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23DD4" w14:textId="77777777" w:rsidR="0038382A" w:rsidRDefault="0038382A">
        <w:pPr>
          <w:pStyle w:val="Footer"/>
          <w:jc w:val="center"/>
        </w:pPr>
      </w:p>
      <w:p w14:paraId="45911569" w14:textId="38FBA413" w:rsidR="0038382A" w:rsidRDefault="003838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006C1" w14:textId="77777777" w:rsidR="0038382A" w:rsidRDefault="00383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95524" w14:textId="77777777" w:rsidR="00057446" w:rsidRDefault="00057446" w:rsidP="0038382A">
      <w:pPr>
        <w:spacing w:after="0" w:line="240" w:lineRule="auto"/>
      </w:pPr>
      <w:r>
        <w:separator/>
      </w:r>
    </w:p>
  </w:footnote>
  <w:footnote w:type="continuationSeparator" w:id="0">
    <w:p w14:paraId="7F9A3451" w14:textId="77777777" w:rsidR="00057446" w:rsidRDefault="00057446" w:rsidP="0038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45A50"/>
    <w:multiLevelType w:val="multilevel"/>
    <w:tmpl w:val="CF8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24CAB"/>
    <w:multiLevelType w:val="multilevel"/>
    <w:tmpl w:val="F3D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25145"/>
    <w:multiLevelType w:val="multilevel"/>
    <w:tmpl w:val="0A9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A7843"/>
    <w:multiLevelType w:val="multilevel"/>
    <w:tmpl w:val="00E4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FC0896"/>
    <w:multiLevelType w:val="multilevel"/>
    <w:tmpl w:val="3B36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F7972"/>
    <w:multiLevelType w:val="multilevel"/>
    <w:tmpl w:val="BBB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40C93"/>
    <w:multiLevelType w:val="multilevel"/>
    <w:tmpl w:val="1596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A3385"/>
    <w:multiLevelType w:val="multilevel"/>
    <w:tmpl w:val="4FA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F00C0"/>
    <w:multiLevelType w:val="multilevel"/>
    <w:tmpl w:val="FA5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C5388"/>
    <w:multiLevelType w:val="multilevel"/>
    <w:tmpl w:val="8E02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10DFC"/>
    <w:multiLevelType w:val="multilevel"/>
    <w:tmpl w:val="4A8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A0966"/>
    <w:multiLevelType w:val="multilevel"/>
    <w:tmpl w:val="896A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D3A83"/>
    <w:multiLevelType w:val="multilevel"/>
    <w:tmpl w:val="060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16869"/>
    <w:multiLevelType w:val="multilevel"/>
    <w:tmpl w:val="A4F8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81528"/>
    <w:multiLevelType w:val="multilevel"/>
    <w:tmpl w:val="909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B632E"/>
    <w:multiLevelType w:val="multilevel"/>
    <w:tmpl w:val="3CF0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163102">
    <w:abstractNumId w:val="8"/>
  </w:num>
  <w:num w:numId="2" w16cid:durableId="982541709">
    <w:abstractNumId w:val="6"/>
  </w:num>
  <w:num w:numId="3" w16cid:durableId="1541087104">
    <w:abstractNumId w:val="5"/>
  </w:num>
  <w:num w:numId="4" w16cid:durableId="1034380157">
    <w:abstractNumId w:val="4"/>
  </w:num>
  <w:num w:numId="5" w16cid:durableId="1654680242">
    <w:abstractNumId w:val="7"/>
  </w:num>
  <w:num w:numId="6" w16cid:durableId="1608151132">
    <w:abstractNumId w:val="3"/>
  </w:num>
  <w:num w:numId="7" w16cid:durableId="449739523">
    <w:abstractNumId w:val="2"/>
  </w:num>
  <w:num w:numId="8" w16cid:durableId="1743479147">
    <w:abstractNumId w:val="1"/>
  </w:num>
  <w:num w:numId="9" w16cid:durableId="1161317122">
    <w:abstractNumId w:val="0"/>
  </w:num>
  <w:num w:numId="10" w16cid:durableId="265696027">
    <w:abstractNumId w:val="20"/>
  </w:num>
  <w:num w:numId="11" w16cid:durableId="1017729364">
    <w:abstractNumId w:val="15"/>
  </w:num>
  <w:num w:numId="12" w16cid:durableId="818495420">
    <w:abstractNumId w:val="10"/>
  </w:num>
  <w:num w:numId="13" w16cid:durableId="2033914432">
    <w:abstractNumId w:val="17"/>
  </w:num>
  <w:num w:numId="14" w16cid:durableId="1037198780">
    <w:abstractNumId w:val="9"/>
  </w:num>
  <w:num w:numId="15" w16cid:durableId="1958444808">
    <w:abstractNumId w:val="23"/>
  </w:num>
  <w:num w:numId="16" w16cid:durableId="1599944848">
    <w:abstractNumId w:val="16"/>
  </w:num>
  <w:num w:numId="17" w16cid:durableId="23139165">
    <w:abstractNumId w:val="13"/>
  </w:num>
  <w:num w:numId="18" w16cid:durableId="310718700">
    <w:abstractNumId w:val="21"/>
  </w:num>
  <w:num w:numId="19" w16cid:durableId="178472383">
    <w:abstractNumId w:val="19"/>
  </w:num>
  <w:num w:numId="20" w16cid:durableId="863832597">
    <w:abstractNumId w:val="22"/>
  </w:num>
  <w:num w:numId="21" w16cid:durableId="1329871433">
    <w:abstractNumId w:val="24"/>
  </w:num>
  <w:num w:numId="22" w16cid:durableId="257905573">
    <w:abstractNumId w:val="14"/>
  </w:num>
  <w:num w:numId="23" w16cid:durableId="1109350674">
    <w:abstractNumId w:val="12"/>
  </w:num>
  <w:num w:numId="24" w16cid:durableId="184445806">
    <w:abstractNumId w:val="18"/>
  </w:num>
  <w:num w:numId="25" w16cid:durableId="16571056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AED"/>
    <w:rsid w:val="00057446"/>
    <w:rsid w:val="0006063C"/>
    <w:rsid w:val="000D0CEB"/>
    <w:rsid w:val="0015074B"/>
    <w:rsid w:val="001E0894"/>
    <w:rsid w:val="00255D76"/>
    <w:rsid w:val="00284423"/>
    <w:rsid w:val="0029639D"/>
    <w:rsid w:val="00326F90"/>
    <w:rsid w:val="0038382A"/>
    <w:rsid w:val="00387EE4"/>
    <w:rsid w:val="00392789"/>
    <w:rsid w:val="00404546"/>
    <w:rsid w:val="004A1DC1"/>
    <w:rsid w:val="004B48CB"/>
    <w:rsid w:val="00555E36"/>
    <w:rsid w:val="00571518"/>
    <w:rsid w:val="005E47AA"/>
    <w:rsid w:val="00601A4D"/>
    <w:rsid w:val="008B6AEF"/>
    <w:rsid w:val="009A5B13"/>
    <w:rsid w:val="009A6DF4"/>
    <w:rsid w:val="009F34FC"/>
    <w:rsid w:val="00A5006D"/>
    <w:rsid w:val="00AA1D8D"/>
    <w:rsid w:val="00AE33B5"/>
    <w:rsid w:val="00B47730"/>
    <w:rsid w:val="00B74B8F"/>
    <w:rsid w:val="00CB0664"/>
    <w:rsid w:val="00D430A4"/>
    <w:rsid w:val="00E63BE3"/>
    <w:rsid w:val="00E77A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81963"/>
  <w14:defaultImageDpi w14:val="300"/>
  <w15:docId w15:val="{5FD37C09-C72F-4338-856C-12E01330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E47A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6D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stakrishna143@gmail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2024</Words>
  <Characters>11538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Acknowledgment</vt:lpstr>
      <vt:lpstr>3. Executive Summary</vt:lpstr>
      <vt:lpstr>4. Methodology</vt:lpstr>
      <vt:lpstr>5. Dataset Description</vt:lpstr>
      <vt:lpstr>6. Data Cleaning &amp; Preparation</vt:lpstr>
      <vt:lpstr>7. Sales Overview</vt:lpstr>
      <vt:lpstr>8. Product Analysis</vt:lpstr>
      <vt:lpstr>9. Fulfilment Analysis</vt:lpstr>
      <vt:lpstr>10. Customer Segmentation</vt:lpstr>
      <vt:lpstr>11. Geographical Analysis</vt:lpstr>
      <vt:lpstr>12. Business Insights Summary</vt:lpstr>
      <vt:lpstr>13. Recommendations</vt:lpstr>
      <vt:lpstr>14. Limitations &amp; Future Scope</vt:lpstr>
      <vt:lpstr>15. Conclusion</vt:lpstr>
    </vt:vector>
  </TitlesOfParts>
  <Manager/>
  <Company/>
  <LinksUpToDate>false</LinksUpToDate>
  <CharactersWithSpaces>13535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sathya krishna</cp:lastModifiedBy>
  <cp:revision>2</cp:revision>
  <dcterms:created xsi:type="dcterms:W3CDTF">2025-10-22T14:09:00Z</dcterms:created>
  <dcterms:modified xsi:type="dcterms:W3CDTF">2025-10-22T14:09:00Z</dcterms:modified>
  <cp:category/>
</cp:coreProperties>
</file>